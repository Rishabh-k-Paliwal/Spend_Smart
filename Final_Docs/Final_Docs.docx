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3BAF3" w14:textId="6535C0E3" w:rsidR="00DA1D1F" w:rsidRPr="00DA1D1F" w:rsidRDefault="00DA1D1F" w:rsidP="00DA1D1F">
      <w:pPr>
        <w:rPr>
          <w:rFonts w:ascii="Times New Roman" w:eastAsiaTheme="majorEastAsia" w:hAnsi="Times New Roman" w:cs="Times New Roman"/>
          <w:spacing w:val="5"/>
          <w:kern w:val="28"/>
          <w:sz w:val="32"/>
          <w:szCs w:val="32"/>
          <w:lang w:val="en-IN"/>
        </w:rPr>
      </w:pPr>
      <w:r>
        <w:rPr>
          <w:rFonts w:ascii="Times New Roman" w:eastAsiaTheme="majorEastAsia" w:hAnsi="Times New Roman" w:cs="Times New Roman"/>
          <w:spacing w:val="5"/>
          <w:kern w:val="28"/>
          <w:sz w:val="32"/>
          <w:szCs w:val="32"/>
          <w:lang w:val="en-IN"/>
        </w:rPr>
        <w:t>PERSONAL EXPENSE TRACKER APP</w:t>
      </w:r>
    </w:p>
    <w:p w14:paraId="0257D49F" w14:textId="77777777" w:rsidR="00DA1D1F" w:rsidRPr="00DA1D1F" w:rsidRDefault="00DA1D1F" w:rsidP="00DA1D1F">
      <w:p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pict w14:anchorId="2E63FA14">
          <v:rect id="_x0000_i1097" style="width:0;height:1.5pt" o:hralign="center" o:hrstd="t" o:hr="t" fillcolor="#a0a0a0" stroked="f"/>
        </w:pict>
      </w:r>
    </w:p>
    <w:p w14:paraId="7E849127" w14:textId="77777777" w:rsidR="00DA1D1F" w:rsidRPr="00DA1D1F" w:rsidRDefault="00DA1D1F" w:rsidP="00DA1D1F">
      <w:pPr>
        <w:rPr>
          <w:rFonts w:ascii="Times New Roman" w:eastAsiaTheme="majorEastAsia" w:hAnsi="Times New Roman" w:cs="Times New Roman"/>
          <w:b/>
          <w:bCs/>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1. INTRODUCTION</w:t>
      </w:r>
    </w:p>
    <w:p w14:paraId="3EC18A9E" w14:textId="77777777" w:rsidR="00DA1D1F" w:rsidRPr="00DA1D1F" w:rsidRDefault="00DA1D1F" w:rsidP="00DA1D1F">
      <w:pPr>
        <w:rPr>
          <w:rFonts w:ascii="Times New Roman" w:eastAsiaTheme="majorEastAsia" w:hAnsi="Times New Roman" w:cs="Times New Roman"/>
          <w:b/>
          <w:bCs/>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1.1 Project Overview</w:t>
      </w:r>
    </w:p>
    <w:p w14:paraId="21EFAD23" w14:textId="77777777" w:rsidR="00DA1D1F" w:rsidRPr="00DA1D1F" w:rsidRDefault="00DA1D1F" w:rsidP="00DA1D1F">
      <w:p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t>Managing personal finances using manual methods—such as spreadsheets or physical records—is both error-prone and inefficient. The Personal Expense Tracker App is a modern, responsive web application designed to streamline financial management by enabling users to record and monitor their daily transactions, view real</w:t>
      </w:r>
      <w:r w:rsidRPr="00DA1D1F">
        <w:rPr>
          <w:rFonts w:ascii="Times New Roman" w:eastAsiaTheme="majorEastAsia" w:hAnsi="Times New Roman" w:cs="Times New Roman"/>
          <w:spacing w:val="5"/>
          <w:kern w:val="28"/>
          <w:sz w:val="32"/>
          <w:szCs w:val="32"/>
          <w:lang w:val="en-IN"/>
        </w:rPr>
        <w:noBreakHyphen/>
        <w:t>time summaries, and gain actionable insights into their spending habits. Secure personalized login ensures that individual financial data remains private.</w:t>
      </w:r>
    </w:p>
    <w:p w14:paraId="02D1D41C" w14:textId="77777777" w:rsidR="00DA1D1F" w:rsidRPr="00DA1D1F" w:rsidRDefault="00DA1D1F" w:rsidP="00DA1D1F">
      <w:pPr>
        <w:rPr>
          <w:rFonts w:ascii="Times New Roman" w:eastAsiaTheme="majorEastAsia" w:hAnsi="Times New Roman" w:cs="Times New Roman"/>
          <w:b/>
          <w:bCs/>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1.2 Purpose</w:t>
      </w:r>
    </w:p>
    <w:p w14:paraId="46C2F915" w14:textId="77777777" w:rsidR="00DA1D1F" w:rsidRPr="00DA1D1F" w:rsidRDefault="00DA1D1F" w:rsidP="00DA1D1F">
      <w:p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t>The purpose of the Personal Expense Tracker App is to provide an accessible and efficient platform for individuals to manage their income and expenses. By automating financial calculations and offering intuitive visualizations, the app empowers users to make better-informed financial decisions while reducing the effort required for manual tracking.</w:t>
      </w:r>
    </w:p>
    <w:p w14:paraId="40DA7C57" w14:textId="77777777" w:rsidR="00DA1D1F" w:rsidRPr="00DA1D1F" w:rsidRDefault="00DA1D1F" w:rsidP="00DA1D1F">
      <w:p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pict w14:anchorId="4C7D8EB5">
          <v:rect id="_x0000_i1098" style="width:0;height:1.5pt" o:hralign="center" o:hrstd="t" o:hr="t" fillcolor="#a0a0a0" stroked="f"/>
        </w:pict>
      </w:r>
    </w:p>
    <w:p w14:paraId="18E0DAB1" w14:textId="77777777" w:rsidR="00DA1D1F" w:rsidRPr="00DA1D1F" w:rsidRDefault="00DA1D1F" w:rsidP="00DA1D1F">
      <w:pPr>
        <w:rPr>
          <w:rFonts w:ascii="Times New Roman" w:eastAsiaTheme="majorEastAsia" w:hAnsi="Times New Roman" w:cs="Times New Roman"/>
          <w:b/>
          <w:bCs/>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2. IDEATION PHASE</w:t>
      </w:r>
    </w:p>
    <w:p w14:paraId="05327DEA" w14:textId="77777777" w:rsidR="00DA1D1F" w:rsidRPr="00DA1D1F" w:rsidRDefault="00DA1D1F" w:rsidP="00DA1D1F">
      <w:pPr>
        <w:rPr>
          <w:rFonts w:ascii="Times New Roman" w:eastAsiaTheme="majorEastAsia" w:hAnsi="Times New Roman" w:cs="Times New Roman"/>
          <w:b/>
          <w:bCs/>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2.1 Problem Statement</w:t>
      </w:r>
    </w:p>
    <w:p w14:paraId="7D1523AA" w14:textId="77777777" w:rsidR="00DA1D1F" w:rsidRPr="00DA1D1F" w:rsidRDefault="00DA1D1F" w:rsidP="00DA1D1F">
      <w:p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t xml:space="preserve">Many individuals face challenges in tracking their daily expenses and income manually. Traditional methods often lead to inaccuracies, time inefficiencies, and a lack of insightful analysis. There is a clear need for an integrated solution that </w:t>
      </w:r>
      <w:r w:rsidRPr="00DA1D1F">
        <w:rPr>
          <w:rFonts w:ascii="Times New Roman" w:eastAsiaTheme="majorEastAsia" w:hAnsi="Times New Roman" w:cs="Times New Roman"/>
          <w:spacing w:val="5"/>
          <w:kern w:val="28"/>
          <w:sz w:val="32"/>
          <w:szCs w:val="32"/>
          <w:lang w:val="en-IN"/>
        </w:rPr>
        <w:lastRenderedPageBreak/>
        <w:t>offers ease of use, enhanced security, and dynamic real-time financial oversight.</w:t>
      </w:r>
    </w:p>
    <w:p w14:paraId="2F0630A9" w14:textId="77777777" w:rsidR="00DA1D1F" w:rsidRPr="00DA1D1F" w:rsidRDefault="00DA1D1F" w:rsidP="00DA1D1F">
      <w:pPr>
        <w:rPr>
          <w:rFonts w:ascii="Times New Roman" w:eastAsiaTheme="majorEastAsia" w:hAnsi="Times New Roman" w:cs="Times New Roman"/>
          <w:b/>
          <w:bCs/>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2.2 Empathy Map Canvas</w:t>
      </w:r>
    </w:p>
    <w:p w14:paraId="1B859FA2" w14:textId="77777777" w:rsidR="00DA1D1F" w:rsidRPr="00DA1D1F" w:rsidRDefault="00DA1D1F" w:rsidP="00DA1D1F">
      <w:p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t>Through the creation of an empathy map, our team identified key user perspectives:</w:t>
      </w:r>
    </w:p>
    <w:p w14:paraId="7049D454" w14:textId="77777777" w:rsidR="00DA1D1F" w:rsidRPr="00DA1D1F" w:rsidRDefault="00DA1D1F" w:rsidP="00DA1D1F">
      <w:pPr>
        <w:numPr>
          <w:ilvl w:val="0"/>
          <w:numId w:val="10"/>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Says:</w:t>
      </w:r>
      <w:r w:rsidRPr="00DA1D1F">
        <w:rPr>
          <w:rFonts w:ascii="Times New Roman" w:eastAsiaTheme="majorEastAsia" w:hAnsi="Times New Roman" w:cs="Times New Roman"/>
          <w:spacing w:val="5"/>
          <w:kern w:val="28"/>
          <w:sz w:val="32"/>
          <w:szCs w:val="32"/>
          <w:lang w:val="en-IN"/>
        </w:rPr>
        <w:t xml:space="preserve"> “I need a simple way to monitor where my money goes” and “Manual tracking is too cumbersome.”</w:t>
      </w:r>
    </w:p>
    <w:p w14:paraId="5B63897C" w14:textId="77777777" w:rsidR="00DA1D1F" w:rsidRPr="00DA1D1F" w:rsidRDefault="00DA1D1F" w:rsidP="00DA1D1F">
      <w:pPr>
        <w:numPr>
          <w:ilvl w:val="0"/>
          <w:numId w:val="10"/>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Thinks:</w:t>
      </w:r>
      <w:r w:rsidRPr="00DA1D1F">
        <w:rPr>
          <w:rFonts w:ascii="Times New Roman" w:eastAsiaTheme="majorEastAsia" w:hAnsi="Times New Roman" w:cs="Times New Roman"/>
          <w:spacing w:val="5"/>
          <w:kern w:val="28"/>
          <w:sz w:val="32"/>
          <w:szCs w:val="32"/>
          <w:lang w:val="en-IN"/>
        </w:rPr>
        <w:t xml:space="preserve"> “Wouldn’t an automated system help me avoid mistakes?”</w:t>
      </w:r>
    </w:p>
    <w:p w14:paraId="149E3457" w14:textId="77777777" w:rsidR="00DA1D1F" w:rsidRPr="00DA1D1F" w:rsidRDefault="00DA1D1F" w:rsidP="00DA1D1F">
      <w:pPr>
        <w:numPr>
          <w:ilvl w:val="0"/>
          <w:numId w:val="10"/>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Does:</w:t>
      </w:r>
      <w:r w:rsidRPr="00DA1D1F">
        <w:rPr>
          <w:rFonts w:ascii="Times New Roman" w:eastAsiaTheme="majorEastAsia" w:hAnsi="Times New Roman" w:cs="Times New Roman"/>
          <w:spacing w:val="5"/>
          <w:kern w:val="28"/>
          <w:sz w:val="32"/>
          <w:szCs w:val="32"/>
          <w:lang w:val="en-IN"/>
        </w:rPr>
        <w:t xml:space="preserve"> Uses spreadsheets or handwritten logs that are often error-prone and time-consuming.</w:t>
      </w:r>
    </w:p>
    <w:p w14:paraId="144A9C5D" w14:textId="77777777" w:rsidR="00DA1D1F" w:rsidRPr="00DA1D1F" w:rsidRDefault="00DA1D1F" w:rsidP="00DA1D1F">
      <w:pPr>
        <w:numPr>
          <w:ilvl w:val="0"/>
          <w:numId w:val="10"/>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Feels:</w:t>
      </w:r>
      <w:r w:rsidRPr="00DA1D1F">
        <w:rPr>
          <w:rFonts w:ascii="Times New Roman" w:eastAsiaTheme="majorEastAsia" w:hAnsi="Times New Roman" w:cs="Times New Roman"/>
          <w:spacing w:val="5"/>
          <w:kern w:val="28"/>
          <w:sz w:val="32"/>
          <w:szCs w:val="32"/>
          <w:lang w:val="en-IN"/>
        </w:rPr>
        <w:t xml:space="preserve"> Frustrated with the complexity and lack of immediate clarity in their financial status.</w:t>
      </w:r>
    </w:p>
    <w:p w14:paraId="0D5D5C74" w14:textId="77777777" w:rsidR="00DA1D1F" w:rsidRPr="00DA1D1F" w:rsidRDefault="00DA1D1F" w:rsidP="00DA1D1F">
      <w:pPr>
        <w:rPr>
          <w:rFonts w:ascii="Times New Roman" w:eastAsiaTheme="majorEastAsia" w:hAnsi="Times New Roman" w:cs="Times New Roman"/>
          <w:b/>
          <w:bCs/>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2.3 Brainstorming</w:t>
      </w:r>
    </w:p>
    <w:p w14:paraId="51B07840" w14:textId="77777777" w:rsidR="00DA1D1F" w:rsidRPr="00DA1D1F" w:rsidRDefault="00DA1D1F" w:rsidP="00DA1D1F">
      <w:p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t>Team brainstorming sessions led to several core insights:</w:t>
      </w:r>
    </w:p>
    <w:p w14:paraId="7A020C3C" w14:textId="77777777" w:rsidR="00DA1D1F" w:rsidRPr="00DA1D1F" w:rsidRDefault="00DA1D1F" w:rsidP="00DA1D1F">
      <w:pPr>
        <w:numPr>
          <w:ilvl w:val="0"/>
          <w:numId w:val="11"/>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t>The necessity for a mobile-responsive interface.</w:t>
      </w:r>
    </w:p>
    <w:p w14:paraId="3B9C4399" w14:textId="77777777" w:rsidR="00DA1D1F" w:rsidRPr="00DA1D1F" w:rsidRDefault="00DA1D1F" w:rsidP="00DA1D1F">
      <w:pPr>
        <w:numPr>
          <w:ilvl w:val="0"/>
          <w:numId w:val="11"/>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t>Reliable, secure user authentication.</w:t>
      </w:r>
    </w:p>
    <w:p w14:paraId="74DA0A56" w14:textId="77777777" w:rsidR="00DA1D1F" w:rsidRPr="00DA1D1F" w:rsidRDefault="00DA1D1F" w:rsidP="00DA1D1F">
      <w:pPr>
        <w:numPr>
          <w:ilvl w:val="0"/>
          <w:numId w:val="11"/>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t>Real-time updates for accurate financial summaries.</w:t>
      </w:r>
    </w:p>
    <w:p w14:paraId="6BCB8990" w14:textId="77777777" w:rsidR="00DA1D1F" w:rsidRPr="00DA1D1F" w:rsidRDefault="00DA1D1F" w:rsidP="00DA1D1F">
      <w:pPr>
        <w:numPr>
          <w:ilvl w:val="0"/>
          <w:numId w:val="11"/>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t>Visual aids such as charts and dashboards for easy interpretation of spending patterns.</w:t>
      </w:r>
    </w:p>
    <w:p w14:paraId="7A69511F" w14:textId="77777777" w:rsidR="00DA1D1F" w:rsidRPr="00DA1D1F" w:rsidRDefault="00DA1D1F" w:rsidP="00DA1D1F">
      <w:p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pict w14:anchorId="07D88D80">
          <v:rect id="_x0000_i1099" style="width:0;height:1.5pt" o:hralign="center" o:hrstd="t" o:hr="t" fillcolor="#a0a0a0" stroked="f"/>
        </w:pict>
      </w:r>
    </w:p>
    <w:p w14:paraId="3559FD2F" w14:textId="77777777" w:rsidR="00DA1D1F" w:rsidRPr="00DA1D1F" w:rsidRDefault="00DA1D1F" w:rsidP="00DA1D1F">
      <w:pPr>
        <w:rPr>
          <w:rFonts w:ascii="Times New Roman" w:eastAsiaTheme="majorEastAsia" w:hAnsi="Times New Roman" w:cs="Times New Roman"/>
          <w:b/>
          <w:bCs/>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3. REQUIREMENT ANALYSIS</w:t>
      </w:r>
    </w:p>
    <w:p w14:paraId="5852D5B4" w14:textId="77777777" w:rsidR="00DA1D1F" w:rsidRPr="00DA1D1F" w:rsidRDefault="00DA1D1F" w:rsidP="00DA1D1F">
      <w:pPr>
        <w:rPr>
          <w:rFonts w:ascii="Times New Roman" w:eastAsiaTheme="majorEastAsia" w:hAnsi="Times New Roman" w:cs="Times New Roman"/>
          <w:b/>
          <w:bCs/>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3.1 Customer Journey Map</w:t>
      </w:r>
    </w:p>
    <w:p w14:paraId="7CDD4E3A" w14:textId="77777777" w:rsidR="00DA1D1F" w:rsidRPr="00DA1D1F" w:rsidRDefault="00DA1D1F" w:rsidP="00DA1D1F">
      <w:p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lastRenderedPageBreak/>
        <w:t>The customer journey involves:</w:t>
      </w:r>
    </w:p>
    <w:p w14:paraId="510F003B" w14:textId="77777777" w:rsidR="00DA1D1F" w:rsidRPr="00DA1D1F" w:rsidRDefault="00DA1D1F" w:rsidP="00DA1D1F">
      <w:pPr>
        <w:numPr>
          <w:ilvl w:val="0"/>
          <w:numId w:val="12"/>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Discovery:</w:t>
      </w:r>
      <w:r w:rsidRPr="00DA1D1F">
        <w:rPr>
          <w:rFonts w:ascii="Times New Roman" w:eastAsiaTheme="majorEastAsia" w:hAnsi="Times New Roman" w:cs="Times New Roman"/>
          <w:spacing w:val="5"/>
          <w:kern w:val="28"/>
          <w:sz w:val="32"/>
          <w:szCs w:val="32"/>
          <w:lang w:val="en-IN"/>
        </w:rPr>
        <w:t xml:space="preserve"> Users learn about the Personal Expense Tracker App through social media, word-of-mouth, or digital marketing.</w:t>
      </w:r>
    </w:p>
    <w:p w14:paraId="4788A655" w14:textId="77777777" w:rsidR="00DA1D1F" w:rsidRPr="00DA1D1F" w:rsidRDefault="00DA1D1F" w:rsidP="00DA1D1F">
      <w:pPr>
        <w:numPr>
          <w:ilvl w:val="0"/>
          <w:numId w:val="12"/>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Onboarding:</w:t>
      </w:r>
      <w:r w:rsidRPr="00DA1D1F">
        <w:rPr>
          <w:rFonts w:ascii="Times New Roman" w:eastAsiaTheme="majorEastAsia" w:hAnsi="Times New Roman" w:cs="Times New Roman"/>
          <w:spacing w:val="5"/>
          <w:kern w:val="28"/>
          <w:sz w:val="32"/>
          <w:szCs w:val="32"/>
          <w:lang w:val="en-IN"/>
        </w:rPr>
        <w:t xml:space="preserve"> Simple registration and secure login set the stage.</w:t>
      </w:r>
    </w:p>
    <w:p w14:paraId="6061EEFB" w14:textId="77777777" w:rsidR="00DA1D1F" w:rsidRPr="00DA1D1F" w:rsidRDefault="00DA1D1F" w:rsidP="00DA1D1F">
      <w:pPr>
        <w:numPr>
          <w:ilvl w:val="0"/>
          <w:numId w:val="12"/>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Engagement:</w:t>
      </w:r>
      <w:r w:rsidRPr="00DA1D1F">
        <w:rPr>
          <w:rFonts w:ascii="Times New Roman" w:eastAsiaTheme="majorEastAsia" w:hAnsi="Times New Roman" w:cs="Times New Roman"/>
          <w:spacing w:val="5"/>
          <w:kern w:val="28"/>
          <w:sz w:val="32"/>
          <w:szCs w:val="32"/>
          <w:lang w:val="en-IN"/>
        </w:rPr>
        <w:t xml:space="preserve"> Users add, view, and edit transactions, receiving dynamic financial summaries.</w:t>
      </w:r>
    </w:p>
    <w:p w14:paraId="281A06CD" w14:textId="77777777" w:rsidR="00DA1D1F" w:rsidRPr="00DA1D1F" w:rsidRDefault="00DA1D1F" w:rsidP="00DA1D1F">
      <w:pPr>
        <w:numPr>
          <w:ilvl w:val="0"/>
          <w:numId w:val="12"/>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Retention:</w:t>
      </w:r>
      <w:r w:rsidRPr="00DA1D1F">
        <w:rPr>
          <w:rFonts w:ascii="Times New Roman" w:eastAsiaTheme="majorEastAsia" w:hAnsi="Times New Roman" w:cs="Times New Roman"/>
          <w:spacing w:val="5"/>
          <w:kern w:val="28"/>
          <w:sz w:val="32"/>
          <w:szCs w:val="32"/>
          <w:lang w:val="en-IN"/>
        </w:rPr>
        <w:t xml:space="preserve"> Continued usage reinforced through regular updates and useful insights.</w:t>
      </w:r>
    </w:p>
    <w:p w14:paraId="0983A45E" w14:textId="77777777" w:rsidR="00DA1D1F" w:rsidRPr="00DA1D1F" w:rsidRDefault="00DA1D1F" w:rsidP="00DA1D1F">
      <w:pPr>
        <w:rPr>
          <w:rFonts w:ascii="Times New Roman" w:eastAsiaTheme="majorEastAsia" w:hAnsi="Times New Roman" w:cs="Times New Roman"/>
          <w:b/>
          <w:bCs/>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3.2 Solution Requirements</w:t>
      </w:r>
    </w:p>
    <w:p w14:paraId="1A455EFA" w14:textId="77777777" w:rsidR="00DA1D1F" w:rsidRPr="00DA1D1F" w:rsidRDefault="00DA1D1F" w:rsidP="00DA1D1F">
      <w:pPr>
        <w:numPr>
          <w:ilvl w:val="0"/>
          <w:numId w:val="13"/>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Security:</w:t>
      </w:r>
      <w:r w:rsidRPr="00DA1D1F">
        <w:rPr>
          <w:rFonts w:ascii="Times New Roman" w:eastAsiaTheme="majorEastAsia" w:hAnsi="Times New Roman" w:cs="Times New Roman"/>
          <w:spacing w:val="5"/>
          <w:kern w:val="28"/>
          <w:sz w:val="32"/>
          <w:szCs w:val="32"/>
          <w:lang w:val="en-IN"/>
        </w:rPr>
        <w:t xml:space="preserve"> Ensure user authentication with unique credentials so that personal financial data remains confidential.</w:t>
      </w:r>
    </w:p>
    <w:p w14:paraId="72595277" w14:textId="77777777" w:rsidR="00DA1D1F" w:rsidRPr="00DA1D1F" w:rsidRDefault="00DA1D1F" w:rsidP="00DA1D1F">
      <w:pPr>
        <w:numPr>
          <w:ilvl w:val="0"/>
          <w:numId w:val="13"/>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Functionality:</w:t>
      </w:r>
      <w:r w:rsidRPr="00DA1D1F">
        <w:rPr>
          <w:rFonts w:ascii="Times New Roman" w:eastAsiaTheme="majorEastAsia" w:hAnsi="Times New Roman" w:cs="Times New Roman"/>
          <w:spacing w:val="5"/>
          <w:kern w:val="28"/>
          <w:sz w:val="32"/>
          <w:szCs w:val="32"/>
          <w:lang w:val="en-IN"/>
        </w:rPr>
        <w:t xml:space="preserve"> Implement Create, Read, Update, Delete (CRUD) operations for transactions.</w:t>
      </w:r>
    </w:p>
    <w:p w14:paraId="67BDA187" w14:textId="77777777" w:rsidR="00DA1D1F" w:rsidRPr="00DA1D1F" w:rsidRDefault="00DA1D1F" w:rsidP="00DA1D1F">
      <w:pPr>
        <w:numPr>
          <w:ilvl w:val="0"/>
          <w:numId w:val="13"/>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Usability:</w:t>
      </w:r>
      <w:r w:rsidRPr="00DA1D1F">
        <w:rPr>
          <w:rFonts w:ascii="Times New Roman" w:eastAsiaTheme="majorEastAsia" w:hAnsi="Times New Roman" w:cs="Times New Roman"/>
          <w:spacing w:val="5"/>
          <w:kern w:val="28"/>
          <w:sz w:val="32"/>
          <w:szCs w:val="32"/>
          <w:lang w:val="en-IN"/>
        </w:rPr>
        <w:t xml:space="preserve"> Develop a clean, intuitive, and responsive interface.</w:t>
      </w:r>
    </w:p>
    <w:p w14:paraId="70EAB372" w14:textId="77777777" w:rsidR="00DA1D1F" w:rsidRPr="00DA1D1F" w:rsidRDefault="00DA1D1F" w:rsidP="00DA1D1F">
      <w:pPr>
        <w:numPr>
          <w:ilvl w:val="0"/>
          <w:numId w:val="13"/>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Scalability:</w:t>
      </w:r>
      <w:r w:rsidRPr="00DA1D1F">
        <w:rPr>
          <w:rFonts w:ascii="Times New Roman" w:eastAsiaTheme="majorEastAsia" w:hAnsi="Times New Roman" w:cs="Times New Roman"/>
          <w:spacing w:val="5"/>
          <w:kern w:val="28"/>
          <w:sz w:val="32"/>
          <w:szCs w:val="32"/>
          <w:lang w:val="en-IN"/>
        </w:rPr>
        <w:t xml:space="preserve"> Build a backend architecture capable of supporting additional features and larger volumes of data as the user base grows.</w:t>
      </w:r>
    </w:p>
    <w:p w14:paraId="76F322D5" w14:textId="77777777" w:rsidR="00DA1D1F" w:rsidRPr="00DA1D1F" w:rsidRDefault="00DA1D1F" w:rsidP="00DA1D1F">
      <w:pPr>
        <w:rPr>
          <w:rFonts w:ascii="Times New Roman" w:eastAsiaTheme="majorEastAsia" w:hAnsi="Times New Roman" w:cs="Times New Roman"/>
          <w:b/>
          <w:bCs/>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3.3 Data Flow Diagram</w:t>
      </w:r>
    </w:p>
    <w:p w14:paraId="688C407C" w14:textId="77777777" w:rsidR="00DA1D1F" w:rsidRPr="00DA1D1F" w:rsidRDefault="00DA1D1F" w:rsidP="00DA1D1F">
      <w:p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t>The data flow diagram encompasses the following interactions:</w:t>
      </w:r>
    </w:p>
    <w:p w14:paraId="6792BFAB" w14:textId="77777777" w:rsidR="00DA1D1F" w:rsidRPr="00DA1D1F" w:rsidRDefault="00DA1D1F" w:rsidP="00DA1D1F">
      <w:pPr>
        <w:numPr>
          <w:ilvl w:val="0"/>
          <w:numId w:val="14"/>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User Interface:</w:t>
      </w:r>
      <w:r w:rsidRPr="00DA1D1F">
        <w:rPr>
          <w:rFonts w:ascii="Times New Roman" w:eastAsiaTheme="majorEastAsia" w:hAnsi="Times New Roman" w:cs="Times New Roman"/>
          <w:spacing w:val="5"/>
          <w:kern w:val="28"/>
          <w:sz w:val="32"/>
          <w:szCs w:val="32"/>
          <w:lang w:val="en-IN"/>
        </w:rPr>
        <w:t xml:space="preserve"> Users authenticate and submit transactions via the frontend.</w:t>
      </w:r>
    </w:p>
    <w:p w14:paraId="03CFEF2C" w14:textId="77777777" w:rsidR="00DA1D1F" w:rsidRPr="00DA1D1F" w:rsidRDefault="00DA1D1F" w:rsidP="00DA1D1F">
      <w:pPr>
        <w:numPr>
          <w:ilvl w:val="0"/>
          <w:numId w:val="14"/>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lastRenderedPageBreak/>
        <w:t>Server Processing:</w:t>
      </w:r>
      <w:r w:rsidRPr="00DA1D1F">
        <w:rPr>
          <w:rFonts w:ascii="Times New Roman" w:eastAsiaTheme="majorEastAsia" w:hAnsi="Times New Roman" w:cs="Times New Roman"/>
          <w:spacing w:val="5"/>
          <w:kern w:val="28"/>
          <w:sz w:val="32"/>
          <w:szCs w:val="32"/>
          <w:lang w:val="en-IN"/>
        </w:rPr>
        <w:t xml:space="preserve"> A Node.js/Express.js server handles API requests, interacts with the database, and applies business logic.</w:t>
      </w:r>
    </w:p>
    <w:p w14:paraId="5B171B9D" w14:textId="77777777" w:rsidR="00DA1D1F" w:rsidRPr="00DA1D1F" w:rsidRDefault="00DA1D1F" w:rsidP="00DA1D1F">
      <w:pPr>
        <w:numPr>
          <w:ilvl w:val="0"/>
          <w:numId w:val="14"/>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Database Interaction:</w:t>
      </w:r>
      <w:r w:rsidRPr="00DA1D1F">
        <w:rPr>
          <w:rFonts w:ascii="Times New Roman" w:eastAsiaTheme="majorEastAsia" w:hAnsi="Times New Roman" w:cs="Times New Roman"/>
          <w:spacing w:val="5"/>
          <w:kern w:val="28"/>
          <w:sz w:val="32"/>
          <w:szCs w:val="32"/>
          <w:lang w:val="en-IN"/>
        </w:rPr>
        <w:t xml:space="preserve"> MongoDB securely stores user credentials and transaction data.</w:t>
      </w:r>
    </w:p>
    <w:p w14:paraId="208B2B75" w14:textId="77777777" w:rsidR="00DA1D1F" w:rsidRPr="00DA1D1F" w:rsidRDefault="00DA1D1F" w:rsidP="00DA1D1F">
      <w:pPr>
        <w:numPr>
          <w:ilvl w:val="0"/>
          <w:numId w:val="14"/>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Feedback Loop:</w:t>
      </w:r>
      <w:r w:rsidRPr="00DA1D1F">
        <w:rPr>
          <w:rFonts w:ascii="Times New Roman" w:eastAsiaTheme="majorEastAsia" w:hAnsi="Times New Roman" w:cs="Times New Roman"/>
          <w:spacing w:val="5"/>
          <w:kern w:val="28"/>
          <w:sz w:val="32"/>
          <w:szCs w:val="32"/>
          <w:lang w:val="en-IN"/>
        </w:rPr>
        <w:t xml:space="preserve"> Real-time data updates provided to the UI using React state management ensure a seamless user experience.</w:t>
      </w:r>
    </w:p>
    <w:p w14:paraId="160EDDAE" w14:textId="77777777" w:rsidR="00DA1D1F" w:rsidRPr="00DA1D1F" w:rsidRDefault="00DA1D1F" w:rsidP="00DA1D1F">
      <w:pPr>
        <w:rPr>
          <w:rFonts w:ascii="Times New Roman" w:eastAsiaTheme="majorEastAsia" w:hAnsi="Times New Roman" w:cs="Times New Roman"/>
          <w:b/>
          <w:bCs/>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3.4 Technology Stack</w:t>
      </w:r>
    </w:p>
    <w:p w14:paraId="535B1C33" w14:textId="77777777" w:rsidR="00DA1D1F" w:rsidRPr="00DA1D1F" w:rsidRDefault="00DA1D1F" w:rsidP="00DA1D1F">
      <w:pPr>
        <w:numPr>
          <w:ilvl w:val="0"/>
          <w:numId w:val="15"/>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Frontend:</w:t>
      </w:r>
    </w:p>
    <w:p w14:paraId="6955AF02" w14:textId="77777777" w:rsidR="00DA1D1F" w:rsidRPr="00DA1D1F" w:rsidRDefault="00DA1D1F" w:rsidP="00DA1D1F">
      <w:pPr>
        <w:numPr>
          <w:ilvl w:val="1"/>
          <w:numId w:val="15"/>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t>React (using Vite for rapid development)</w:t>
      </w:r>
    </w:p>
    <w:p w14:paraId="1727E1CE" w14:textId="77777777" w:rsidR="00DA1D1F" w:rsidRPr="00DA1D1F" w:rsidRDefault="00DA1D1F" w:rsidP="00DA1D1F">
      <w:pPr>
        <w:numPr>
          <w:ilvl w:val="1"/>
          <w:numId w:val="15"/>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t>Tailwind CSS (for responsive and modern design)</w:t>
      </w:r>
    </w:p>
    <w:p w14:paraId="700E5BE6" w14:textId="77777777" w:rsidR="00DA1D1F" w:rsidRPr="00DA1D1F" w:rsidRDefault="00DA1D1F" w:rsidP="00DA1D1F">
      <w:pPr>
        <w:numPr>
          <w:ilvl w:val="1"/>
          <w:numId w:val="15"/>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t>Axios (for seamless API communication)</w:t>
      </w:r>
    </w:p>
    <w:p w14:paraId="71E86C01" w14:textId="77777777" w:rsidR="00DA1D1F" w:rsidRPr="00DA1D1F" w:rsidRDefault="00DA1D1F" w:rsidP="00DA1D1F">
      <w:pPr>
        <w:numPr>
          <w:ilvl w:val="0"/>
          <w:numId w:val="15"/>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Backend:</w:t>
      </w:r>
    </w:p>
    <w:p w14:paraId="7C846077" w14:textId="77777777" w:rsidR="00DA1D1F" w:rsidRPr="00DA1D1F" w:rsidRDefault="00DA1D1F" w:rsidP="00DA1D1F">
      <w:pPr>
        <w:numPr>
          <w:ilvl w:val="1"/>
          <w:numId w:val="15"/>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t>Node.js with Express.js (for RESTful API development)</w:t>
      </w:r>
    </w:p>
    <w:p w14:paraId="7D75AA0A" w14:textId="77777777" w:rsidR="00DA1D1F" w:rsidRPr="00DA1D1F" w:rsidRDefault="00DA1D1F" w:rsidP="00DA1D1F">
      <w:pPr>
        <w:numPr>
          <w:ilvl w:val="1"/>
          <w:numId w:val="15"/>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t>MongoDB (NoSQL database for handling data storage)</w:t>
      </w:r>
    </w:p>
    <w:p w14:paraId="260948BB" w14:textId="77777777" w:rsidR="00DA1D1F" w:rsidRPr="00DA1D1F" w:rsidRDefault="00DA1D1F" w:rsidP="00DA1D1F">
      <w:pPr>
        <w:numPr>
          <w:ilvl w:val="1"/>
          <w:numId w:val="15"/>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t xml:space="preserve">Mongoose (for schema </w:t>
      </w:r>
      <w:proofErr w:type="spellStart"/>
      <w:r w:rsidRPr="00DA1D1F">
        <w:rPr>
          <w:rFonts w:ascii="Times New Roman" w:eastAsiaTheme="majorEastAsia" w:hAnsi="Times New Roman" w:cs="Times New Roman"/>
          <w:spacing w:val="5"/>
          <w:kern w:val="28"/>
          <w:sz w:val="32"/>
          <w:szCs w:val="32"/>
          <w:lang w:val="en-IN"/>
        </w:rPr>
        <w:t>modeling</w:t>
      </w:r>
      <w:proofErr w:type="spellEnd"/>
      <w:r w:rsidRPr="00DA1D1F">
        <w:rPr>
          <w:rFonts w:ascii="Times New Roman" w:eastAsiaTheme="majorEastAsia" w:hAnsi="Times New Roman" w:cs="Times New Roman"/>
          <w:spacing w:val="5"/>
          <w:kern w:val="28"/>
          <w:sz w:val="32"/>
          <w:szCs w:val="32"/>
          <w:lang w:val="en-IN"/>
        </w:rPr>
        <w:t>)</w:t>
      </w:r>
    </w:p>
    <w:p w14:paraId="4D37F497" w14:textId="77777777" w:rsidR="00DA1D1F" w:rsidRPr="00DA1D1F" w:rsidRDefault="00DA1D1F" w:rsidP="00DA1D1F">
      <w:pPr>
        <w:numPr>
          <w:ilvl w:val="1"/>
          <w:numId w:val="15"/>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t xml:space="preserve">Additional tools: </w:t>
      </w:r>
      <w:proofErr w:type="spellStart"/>
      <w:r w:rsidRPr="00DA1D1F">
        <w:rPr>
          <w:rFonts w:ascii="Times New Roman" w:eastAsiaTheme="majorEastAsia" w:hAnsi="Times New Roman" w:cs="Times New Roman"/>
          <w:spacing w:val="5"/>
          <w:kern w:val="28"/>
          <w:sz w:val="32"/>
          <w:szCs w:val="32"/>
          <w:lang w:val="en-IN"/>
        </w:rPr>
        <w:t>dotenv</w:t>
      </w:r>
      <w:proofErr w:type="spellEnd"/>
      <w:r w:rsidRPr="00DA1D1F">
        <w:rPr>
          <w:rFonts w:ascii="Times New Roman" w:eastAsiaTheme="majorEastAsia" w:hAnsi="Times New Roman" w:cs="Times New Roman"/>
          <w:spacing w:val="5"/>
          <w:kern w:val="28"/>
          <w:sz w:val="32"/>
          <w:szCs w:val="32"/>
          <w:lang w:val="en-IN"/>
        </w:rPr>
        <w:t xml:space="preserve"> for environment management and </w:t>
      </w:r>
      <w:proofErr w:type="spellStart"/>
      <w:r w:rsidRPr="00DA1D1F">
        <w:rPr>
          <w:rFonts w:ascii="Times New Roman" w:eastAsiaTheme="majorEastAsia" w:hAnsi="Times New Roman" w:cs="Times New Roman"/>
          <w:spacing w:val="5"/>
          <w:kern w:val="28"/>
          <w:sz w:val="32"/>
          <w:szCs w:val="32"/>
          <w:lang w:val="en-IN"/>
        </w:rPr>
        <w:t>cors</w:t>
      </w:r>
      <w:proofErr w:type="spellEnd"/>
      <w:r w:rsidRPr="00DA1D1F">
        <w:rPr>
          <w:rFonts w:ascii="Times New Roman" w:eastAsiaTheme="majorEastAsia" w:hAnsi="Times New Roman" w:cs="Times New Roman"/>
          <w:spacing w:val="5"/>
          <w:kern w:val="28"/>
          <w:sz w:val="32"/>
          <w:szCs w:val="32"/>
          <w:lang w:val="en-IN"/>
        </w:rPr>
        <w:t xml:space="preserve"> for secure cross-origin requests</w:t>
      </w:r>
    </w:p>
    <w:p w14:paraId="76AF29B5" w14:textId="77777777" w:rsidR="00DA1D1F" w:rsidRPr="00DA1D1F" w:rsidRDefault="00DA1D1F" w:rsidP="00DA1D1F">
      <w:p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pict w14:anchorId="19B90F84">
          <v:rect id="_x0000_i1100" style="width:0;height:1.5pt" o:hralign="center" o:hrstd="t" o:hr="t" fillcolor="#a0a0a0" stroked="f"/>
        </w:pict>
      </w:r>
    </w:p>
    <w:p w14:paraId="38DFF153" w14:textId="77777777" w:rsidR="00DA1D1F" w:rsidRPr="00DA1D1F" w:rsidRDefault="00DA1D1F" w:rsidP="00DA1D1F">
      <w:pPr>
        <w:rPr>
          <w:rFonts w:ascii="Times New Roman" w:eastAsiaTheme="majorEastAsia" w:hAnsi="Times New Roman" w:cs="Times New Roman"/>
          <w:b/>
          <w:bCs/>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4. PROJECT DESIGN</w:t>
      </w:r>
    </w:p>
    <w:p w14:paraId="0239DEA3" w14:textId="77777777" w:rsidR="00DA1D1F" w:rsidRPr="00DA1D1F" w:rsidRDefault="00DA1D1F" w:rsidP="00DA1D1F">
      <w:pPr>
        <w:rPr>
          <w:rFonts w:ascii="Times New Roman" w:eastAsiaTheme="majorEastAsia" w:hAnsi="Times New Roman" w:cs="Times New Roman"/>
          <w:b/>
          <w:bCs/>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lastRenderedPageBreak/>
        <w:t>4.1 Problem Solution Fit</w:t>
      </w:r>
    </w:p>
    <w:p w14:paraId="011ED2C2" w14:textId="77777777" w:rsidR="00DA1D1F" w:rsidRPr="00DA1D1F" w:rsidRDefault="00DA1D1F" w:rsidP="00DA1D1F">
      <w:p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t>The app directly addresses the core problem by automating expense tracking and financial summary calculations, thus reducing manual effort and minimizing errors. The design is modular, enabling the future addition of features without disrupting the existing workflow.</w:t>
      </w:r>
    </w:p>
    <w:p w14:paraId="16881128" w14:textId="77777777" w:rsidR="00DA1D1F" w:rsidRPr="00DA1D1F" w:rsidRDefault="00DA1D1F" w:rsidP="00DA1D1F">
      <w:pPr>
        <w:rPr>
          <w:rFonts w:ascii="Times New Roman" w:eastAsiaTheme="majorEastAsia" w:hAnsi="Times New Roman" w:cs="Times New Roman"/>
          <w:b/>
          <w:bCs/>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4.2 Proposed Solution</w:t>
      </w:r>
    </w:p>
    <w:p w14:paraId="7D06EA3D" w14:textId="77777777" w:rsidR="00DA1D1F" w:rsidRPr="00DA1D1F" w:rsidRDefault="00DA1D1F" w:rsidP="00DA1D1F">
      <w:p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t>The Personal Expense Tracker App offers the following functionalities:</w:t>
      </w:r>
    </w:p>
    <w:p w14:paraId="0D551484" w14:textId="77777777" w:rsidR="00DA1D1F" w:rsidRPr="00DA1D1F" w:rsidRDefault="00DA1D1F" w:rsidP="00DA1D1F">
      <w:pPr>
        <w:numPr>
          <w:ilvl w:val="0"/>
          <w:numId w:val="16"/>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User Authentication:</w:t>
      </w:r>
      <w:r w:rsidRPr="00DA1D1F">
        <w:rPr>
          <w:rFonts w:ascii="Times New Roman" w:eastAsiaTheme="majorEastAsia" w:hAnsi="Times New Roman" w:cs="Times New Roman"/>
          <w:spacing w:val="5"/>
          <w:kern w:val="28"/>
          <w:sz w:val="32"/>
          <w:szCs w:val="32"/>
          <w:lang w:val="en-IN"/>
        </w:rPr>
        <w:t xml:space="preserve"> Secure sign-in system that protects personal data.</w:t>
      </w:r>
    </w:p>
    <w:p w14:paraId="1400B64A" w14:textId="77777777" w:rsidR="00DA1D1F" w:rsidRPr="00DA1D1F" w:rsidRDefault="00DA1D1F" w:rsidP="00DA1D1F">
      <w:pPr>
        <w:numPr>
          <w:ilvl w:val="0"/>
          <w:numId w:val="16"/>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Transaction Management:</w:t>
      </w:r>
      <w:r w:rsidRPr="00DA1D1F">
        <w:rPr>
          <w:rFonts w:ascii="Times New Roman" w:eastAsiaTheme="majorEastAsia" w:hAnsi="Times New Roman" w:cs="Times New Roman"/>
          <w:spacing w:val="5"/>
          <w:kern w:val="28"/>
          <w:sz w:val="32"/>
          <w:szCs w:val="32"/>
          <w:lang w:val="en-IN"/>
        </w:rPr>
        <w:t xml:space="preserve"> Capabilities to add, view, update, and delete transactions.</w:t>
      </w:r>
    </w:p>
    <w:p w14:paraId="7A5E0068" w14:textId="77777777" w:rsidR="00DA1D1F" w:rsidRPr="00DA1D1F" w:rsidRDefault="00DA1D1F" w:rsidP="00DA1D1F">
      <w:pPr>
        <w:numPr>
          <w:ilvl w:val="0"/>
          <w:numId w:val="16"/>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Real-Time Financial Summaries:</w:t>
      </w:r>
      <w:r w:rsidRPr="00DA1D1F">
        <w:rPr>
          <w:rFonts w:ascii="Times New Roman" w:eastAsiaTheme="majorEastAsia" w:hAnsi="Times New Roman" w:cs="Times New Roman"/>
          <w:spacing w:val="5"/>
          <w:kern w:val="28"/>
          <w:sz w:val="32"/>
          <w:szCs w:val="32"/>
          <w:lang w:val="en-IN"/>
        </w:rPr>
        <w:t xml:space="preserve"> Automatic calculations of balance, income, and expenses that update instantly.</w:t>
      </w:r>
    </w:p>
    <w:p w14:paraId="03429996" w14:textId="77777777" w:rsidR="00DA1D1F" w:rsidRPr="00DA1D1F" w:rsidRDefault="00DA1D1F" w:rsidP="00DA1D1F">
      <w:pPr>
        <w:numPr>
          <w:ilvl w:val="0"/>
          <w:numId w:val="16"/>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User-Friendly UI/UX:</w:t>
      </w:r>
      <w:r w:rsidRPr="00DA1D1F">
        <w:rPr>
          <w:rFonts w:ascii="Times New Roman" w:eastAsiaTheme="majorEastAsia" w:hAnsi="Times New Roman" w:cs="Times New Roman"/>
          <w:spacing w:val="5"/>
          <w:kern w:val="28"/>
          <w:sz w:val="32"/>
          <w:szCs w:val="32"/>
          <w:lang w:val="en-IN"/>
        </w:rPr>
        <w:t xml:space="preserve"> A modern, responsive, and mobile-friendly interface designed with Tailwind CSS.</w:t>
      </w:r>
    </w:p>
    <w:p w14:paraId="2D0AB016" w14:textId="77777777" w:rsidR="00DA1D1F" w:rsidRPr="00DA1D1F" w:rsidRDefault="00DA1D1F" w:rsidP="00DA1D1F">
      <w:pPr>
        <w:rPr>
          <w:rFonts w:ascii="Times New Roman" w:eastAsiaTheme="majorEastAsia" w:hAnsi="Times New Roman" w:cs="Times New Roman"/>
          <w:b/>
          <w:bCs/>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4.3 Solution Architecture</w:t>
      </w:r>
    </w:p>
    <w:p w14:paraId="0E12165D" w14:textId="77777777" w:rsidR="00DA1D1F" w:rsidRPr="00DA1D1F" w:rsidRDefault="00DA1D1F" w:rsidP="00DA1D1F">
      <w:p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t>The solution utilizes a client-server architecture:</w:t>
      </w:r>
    </w:p>
    <w:p w14:paraId="66F09425" w14:textId="77777777" w:rsidR="00DA1D1F" w:rsidRPr="00DA1D1F" w:rsidRDefault="00DA1D1F" w:rsidP="00DA1D1F">
      <w:pPr>
        <w:numPr>
          <w:ilvl w:val="0"/>
          <w:numId w:val="17"/>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Client (Frontend):</w:t>
      </w:r>
      <w:r w:rsidRPr="00DA1D1F">
        <w:rPr>
          <w:rFonts w:ascii="Times New Roman" w:eastAsiaTheme="majorEastAsia" w:hAnsi="Times New Roman" w:cs="Times New Roman"/>
          <w:spacing w:val="5"/>
          <w:kern w:val="28"/>
          <w:sz w:val="32"/>
          <w:szCs w:val="32"/>
          <w:lang w:val="en-IN"/>
        </w:rPr>
        <w:t xml:space="preserve"> Built using React, this layer is responsible for rendering a responsive and dynamic user interface.</w:t>
      </w:r>
    </w:p>
    <w:p w14:paraId="36704FA5" w14:textId="77777777" w:rsidR="00DA1D1F" w:rsidRPr="00DA1D1F" w:rsidRDefault="00DA1D1F" w:rsidP="00DA1D1F">
      <w:pPr>
        <w:numPr>
          <w:ilvl w:val="0"/>
          <w:numId w:val="17"/>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Server (Backend):</w:t>
      </w:r>
      <w:r w:rsidRPr="00DA1D1F">
        <w:rPr>
          <w:rFonts w:ascii="Times New Roman" w:eastAsiaTheme="majorEastAsia" w:hAnsi="Times New Roman" w:cs="Times New Roman"/>
          <w:spacing w:val="5"/>
          <w:kern w:val="28"/>
          <w:sz w:val="32"/>
          <w:szCs w:val="32"/>
          <w:lang w:val="en-IN"/>
        </w:rPr>
        <w:t xml:space="preserve"> Node.js with Express.js handles API requests, applies business logic, and interacts with MongoDB.</w:t>
      </w:r>
    </w:p>
    <w:p w14:paraId="0DAC3E9E" w14:textId="77777777" w:rsidR="00DA1D1F" w:rsidRPr="00DA1D1F" w:rsidRDefault="00DA1D1F" w:rsidP="00DA1D1F">
      <w:pPr>
        <w:numPr>
          <w:ilvl w:val="0"/>
          <w:numId w:val="17"/>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lastRenderedPageBreak/>
        <w:t>Database:</w:t>
      </w:r>
      <w:r w:rsidRPr="00DA1D1F">
        <w:rPr>
          <w:rFonts w:ascii="Times New Roman" w:eastAsiaTheme="majorEastAsia" w:hAnsi="Times New Roman" w:cs="Times New Roman"/>
          <w:spacing w:val="5"/>
          <w:kern w:val="28"/>
          <w:sz w:val="32"/>
          <w:szCs w:val="32"/>
          <w:lang w:val="en-IN"/>
        </w:rPr>
        <w:t xml:space="preserve"> MongoDB securely stores user data and transaction histories, with Mongoose enforcing schema consistency.</w:t>
      </w:r>
    </w:p>
    <w:p w14:paraId="23EAE66D" w14:textId="77777777" w:rsidR="00DA1D1F" w:rsidRPr="00DA1D1F" w:rsidRDefault="00DA1D1F" w:rsidP="00DA1D1F">
      <w:p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pict w14:anchorId="6B94EE47">
          <v:rect id="_x0000_i1101" style="width:0;height:1.5pt" o:hralign="center" o:hrstd="t" o:hr="t" fillcolor="#a0a0a0" stroked="f"/>
        </w:pict>
      </w:r>
    </w:p>
    <w:p w14:paraId="0596B1D4" w14:textId="77777777" w:rsidR="00DA1D1F" w:rsidRPr="00DA1D1F" w:rsidRDefault="00DA1D1F" w:rsidP="00DA1D1F">
      <w:pPr>
        <w:rPr>
          <w:rFonts w:ascii="Times New Roman" w:eastAsiaTheme="majorEastAsia" w:hAnsi="Times New Roman" w:cs="Times New Roman"/>
          <w:b/>
          <w:bCs/>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5. PROJECT PLANNING &amp; SCHEDULING</w:t>
      </w:r>
    </w:p>
    <w:p w14:paraId="0130B769" w14:textId="77777777" w:rsidR="00DA1D1F" w:rsidRPr="00DA1D1F" w:rsidRDefault="00DA1D1F" w:rsidP="00DA1D1F">
      <w:pPr>
        <w:rPr>
          <w:rFonts w:ascii="Times New Roman" w:eastAsiaTheme="majorEastAsia" w:hAnsi="Times New Roman" w:cs="Times New Roman"/>
          <w:b/>
          <w:bCs/>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5.1 Project Planning</w:t>
      </w:r>
    </w:p>
    <w:p w14:paraId="44F8DCC2" w14:textId="77777777" w:rsidR="00DA1D1F" w:rsidRPr="00DA1D1F" w:rsidRDefault="00DA1D1F" w:rsidP="00DA1D1F">
      <w:p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t>Key elements of the planning phase included:</w:t>
      </w:r>
    </w:p>
    <w:p w14:paraId="1A39DF5D" w14:textId="77777777" w:rsidR="00DA1D1F" w:rsidRPr="00DA1D1F" w:rsidRDefault="00DA1D1F" w:rsidP="00DA1D1F">
      <w:pPr>
        <w:numPr>
          <w:ilvl w:val="0"/>
          <w:numId w:val="18"/>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Timeline Establishment:</w:t>
      </w:r>
      <w:r w:rsidRPr="00DA1D1F">
        <w:rPr>
          <w:rFonts w:ascii="Times New Roman" w:eastAsiaTheme="majorEastAsia" w:hAnsi="Times New Roman" w:cs="Times New Roman"/>
          <w:spacing w:val="5"/>
          <w:kern w:val="28"/>
          <w:sz w:val="32"/>
          <w:szCs w:val="32"/>
          <w:lang w:val="en-IN"/>
        </w:rPr>
        <w:t xml:space="preserve"> Defining major milestones from initial ideation through to deployment.</w:t>
      </w:r>
    </w:p>
    <w:p w14:paraId="393AAC68" w14:textId="77777777" w:rsidR="00DA1D1F" w:rsidRPr="00DA1D1F" w:rsidRDefault="00DA1D1F" w:rsidP="00DA1D1F">
      <w:pPr>
        <w:numPr>
          <w:ilvl w:val="0"/>
          <w:numId w:val="18"/>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Task Assignment:</w:t>
      </w:r>
      <w:r w:rsidRPr="00DA1D1F">
        <w:rPr>
          <w:rFonts w:ascii="Times New Roman" w:eastAsiaTheme="majorEastAsia" w:hAnsi="Times New Roman" w:cs="Times New Roman"/>
          <w:spacing w:val="5"/>
          <w:kern w:val="28"/>
          <w:sz w:val="32"/>
          <w:szCs w:val="32"/>
          <w:lang w:val="en-IN"/>
        </w:rPr>
        <w:t xml:space="preserve"> Breaking down the project into frontend development, backend API creation, testing phases, and documentation.</w:t>
      </w:r>
    </w:p>
    <w:p w14:paraId="1AF4DF69" w14:textId="77777777" w:rsidR="00DA1D1F" w:rsidRPr="00DA1D1F" w:rsidRDefault="00DA1D1F" w:rsidP="00DA1D1F">
      <w:pPr>
        <w:numPr>
          <w:ilvl w:val="0"/>
          <w:numId w:val="18"/>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Resource Allocation:</w:t>
      </w:r>
      <w:r w:rsidRPr="00DA1D1F">
        <w:rPr>
          <w:rFonts w:ascii="Times New Roman" w:eastAsiaTheme="majorEastAsia" w:hAnsi="Times New Roman" w:cs="Times New Roman"/>
          <w:spacing w:val="5"/>
          <w:kern w:val="28"/>
          <w:sz w:val="32"/>
          <w:szCs w:val="32"/>
          <w:lang w:val="en-IN"/>
        </w:rPr>
        <w:t xml:space="preserve"> Assigning tasks based on team expertise to maximize efficiency.</w:t>
      </w:r>
    </w:p>
    <w:p w14:paraId="3F2B7984" w14:textId="77777777" w:rsidR="00DA1D1F" w:rsidRPr="00DA1D1F" w:rsidRDefault="00DA1D1F" w:rsidP="00DA1D1F">
      <w:pPr>
        <w:numPr>
          <w:ilvl w:val="0"/>
          <w:numId w:val="18"/>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Risk Assessment:</w:t>
      </w:r>
      <w:r w:rsidRPr="00DA1D1F">
        <w:rPr>
          <w:rFonts w:ascii="Times New Roman" w:eastAsiaTheme="majorEastAsia" w:hAnsi="Times New Roman" w:cs="Times New Roman"/>
          <w:spacing w:val="5"/>
          <w:kern w:val="28"/>
          <w:sz w:val="32"/>
          <w:szCs w:val="32"/>
          <w:lang w:val="en-IN"/>
        </w:rPr>
        <w:t xml:space="preserve"> Identifying potential challenges (e.g., integration of secure login features) and implementing risk mitigation measures such as regular code reviews and testing.</w:t>
      </w:r>
    </w:p>
    <w:p w14:paraId="01E1838A" w14:textId="77777777" w:rsidR="00DA1D1F" w:rsidRPr="00DA1D1F" w:rsidRDefault="00DA1D1F" w:rsidP="00DA1D1F">
      <w:p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pict w14:anchorId="4B8603E4">
          <v:rect id="_x0000_i1102" style="width:0;height:1.5pt" o:hralign="center" o:hrstd="t" o:hr="t" fillcolor="#a0a0a0" stroked="f"/>
        </w:pict>
      </w:r>
    </w:p>
    <w:p w14:paraId="437FFCA8" w14:textId="77777777" w:rsidR="00DA1D1F" w:rsidRPr="00DA1D1F" w:rsidRDefault="00DA1D1F" w:rsidP="00DA1D1F">
      <w:pPr>
        <w:rPr>
          <w:rFonts w:ascii="Times New Roman" w:eastAsiaTheme="majorEastAsia" w:hAnsi="Times New Roman" w:cs="Times New Roman"/>
          <w:b/>
          <w:bCs/>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6. FUNCTIONAL AND PERFORMANCE TESTING</w:t>
      </w:r>
    </w:p>
    <w:p w14:paraId="200C835D" w14:textId="77777777" w:rsidR="00DA1D1F" w:rsidRPr="00DA1D1F" w:rsidRDefault="00DA1D1F" w:rsidP="00DA1D1F">
      <w:pPr>
        <w:rPr>
          <w:rFonts w:ascii="Times New Roman" w:eastAsiaTheme="majorEastAsia" w:hAnsi="Times New Roman" w:cs="Times New Roman"/>
          <w:b/>
          <w:bCs/>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6.1 Performance Testing</w:t>
      </w:r>
    </w:p>
    <w:p w14:paraId="1B185876" w14:textId="77777777" w:rsidR="00DA1D1F" w:rsidRPr="00DA1D1F" w:rsidRDefault="00DA1D1F" w:rsidP="00DA1D1F">
      <w:p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t>Testing phases ensured both proper functionality and system robustness:</w:t>
      </w:r>
    </w:p>
    <w:p w14:paraId="100659E6" w14:textId="77777777" w:rsidR="00DA1D1F" w:rsidRPr="00DA1D1F" w:rsidRDefault="00DA1D1F" w:rsidP="00DA1D1F">
      <w:pPr>
        <w:numPr>
          <w:ilvl w:val="0"/>
          <w:numId w:val="19"/>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lastRenderedPageBreak/>
        <w:t>Unit and Integration Testing:</w:t>
      </w:r>
      <w:r w:rsidRPr="00DA1D1F">
        <w:rPr>
          <w:rFonts w:ascii="Times New Roman" w:eastAsiaTheme="majorEastAsia" w:hAnsi="Times New Roman" w:cs="Times New Roman"/>
          <w:spacing w:val="5"/>
          <w:kern w:val="28"/>
          <w:sz w:val="32"/>
          <w:szCs w:val="32"/>
          <w:lang w:val="en-IN"/>
        </w:rPr>
        <w:t xml:space="preserve"> Each API endpoint and UI component was tested for expected </w:t>
      </w:r>
      <w:proofErr w:type="spellStart"/>
      <w:r w:rsidRPr="00DA1D1F">
        <w:rPr>
          <w:rFonts w:ascii="Times New Roman" w:eastAsiaTheme="majorEastAsia" w:hAnsi="Times New Roman" w:cs="Times New Roman"/>
          <w:spacing w:val="5"/>
          <w:kern w:val="28"/>
          <w:sz w:val="32"/>
          <w:szCs w:val="32"/>
          <w:lang w:val="en-IN"/>
        </w:rPr>
        <w:t>behavior</w:t>
      </w:r>
      <w:proofErr w:type="spellEnd"/>
      <w:r w:rsidRPr="00DA1D1F">
        <w:rPr>
          <w:rFonts w:ascii="Times New Roman" w:eastAsiaTheme="majorEastAsia" w:hAnsi="Times New Roman" w:cs="Times New Roman"/>
          <w:spacing w:val="5"/>
          <w:kern w:val="28"/>
          <w:sz w:val="32"/>
          <w:szCs w:val="32"/>
          <w:lang w:val="en-IN"/>
        </w:rPr>
        <w:t>.</w:t>
      </w:r>
    </w:p>
    <w:p w14:paraId="5EB3746A" w14:textId="77777777" w:rsidR="00DA1D1F" w:rsidRPr="00DA1D1F" w:rsidRDefault="00DA1D1F" w:rsidP="00DA1D1F">
      <w:pPr>
        <w:numPr>
          <w:ilvl w:val="0"/>
          <w:numId w:val="19"/>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Load Testing:</w:t>
      </w:r>
      <w:r w:rsidRPr="00DA1D1F">
        <w:rPr>
          <w:rFonts w:ascii="Times New Roman" w:eastAsiaTheme="majorEastAsia" w:hAnsi="Times New Roman" w:cs="Times New Roman"/>
          <w:spacing w:val="5"/>
          <w:kern w:val="28"/>
          <w:sz w:val="32"/>
          <w:szCs w:val="32"/>
          <w:lang w:val="en-IN"/>
        </w:rPr>
        <w:t xml:space="preserve"> Simulated concurrent user activity to assess performance under stress.</w:t>
      </w:r>
    </w:p>
    <w:p w14:paraId="2585F8A0" w14:textId="77777777" w:rsidR="00DA1D1F" w:rsidRPr="00DA1D1F" w:rsidRDefault="00DA1D1F" w:rsidP="00DA1D1F">
      <w:pPr>
        <w:numPr>
          <w:ilvl w:val="0"/>
          <w:numId w:val="19"/>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Usability Testing:</w:t>
      </w:r>
      <w:r w:rsidRPr="00DA1D1F">
        <w:rPr>
          <w:rFonts w:ascii="Times New Roman" w:eastAsiaTheme="majorEastAsia" w:hAnsi="Times New Roman" w:cs="Times New Roman"/>
          <w:spacing w:val="5"/>
          <w:kern w:val="28"/>
          <w:sz w:val="32"/>
          <w:szCs w:val="32"/>
          <w:lang w:val="en-IN"/>
        </w:rPr>
        <w:t xml:space="preserve"> User feedback was gathered to refine the overall interface and experience.</w:t>
      </w:r>
    </w:p>
    <w:p w14:paraId="1F9FDE1B" w14:textId="77777777" w:rsidR="00DA1D1F" w:rsidRPr="00DA1D1F" w:rsidRDefault="00DA1D1F" w:rsidP="00DA1D1F">
      <w:p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pict w14:anchorId="6F502375">
          <v:rect id="_x0000_i1103" style="width:0;height:1.5pt" o:hralign="center" o:hrstd="t" o:hr="t" fillcolor="#a0a0a0" stroked="f"/>
        </w:pict>
      </w:r>
    </w:p>
    <w:p w14:paraId="53186C54" w14:textId="77777777" w:rsidR="00DA1D1F" w:rsidRPr="00DA1D1F" w:rsidRDefault="00DA1D1F" w:rsidP="00DA1D1F">
      <w:pPr>
        <w:rPr>
          <w:rFonts w:ascii="Times New Roman" w:eastAsiaTheme="majorEastAsia" w:hAnsi="Times New Roman" w:cs="Times New Roman"/>
          <w:b/>
          <w:bCs/>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7. RESULTS</w:t>
      </w:r>
    </w:p>
    <w:p w14:paraId="6B00A708" w14:textId="77777777" w:rsidR="00DA1D1F" w:rsidRPr="00DA1D1F" w:rsidRDefault="00DA1D1F" w:rsidP="00DA1D1F">
      <w:pPr>
        <w:rPr>
          <w:rFonts w:ascii="Times New Roman" w:eastAsiaTheme="majorEastAsia" w:hAnsi="Times New Roman" w:cs="Times New Roman"/>
          <w:b/>
          <w:bCs/>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7.1 Output Screenshots</w:t>
      </w:r>
    </w:p>
    <w:p w14:paraId="1314D9EA" w14:textId="77777777" w:rsidR="00DA1D1F" w:rsidRPr="00DA1D1F" w:rsidRDefault="00DA1D1F" w:rsidP="00DA1D1F">
      <w:p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t>The documentation includes sample screenshots illustrating:</w:t>
      </w:r>
    </w:p>
    <w:p w14:paraId="21F8B12A" w14:textId="77777777" w:rsidR="00DA1D1F" w:rsidRPr="00DA1D1F" w:rsidRDefault="00DA1D1F" w:rsidP="00DA1D1F">
      <w:pPr>
        <w:numPr>
          <w:ilvl w:val="0"/>
          <w:numId w:val="20"/>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User Dashboard:</w:t>
      </w:r>
      <w:r w:rsidRPr="00DA1D1F">
        <w:rPr>
          <w:rFonts w:ascii="Times New Roman" w:eastAsiaTheme="majorEastAsia" w:hAnsi="Times New Roman" w:cs="Times New Roman"/>
          <w:spacing w:val="5"/>
          <w:kern w:val="28"/>
          <w:sz w:val="32"/>
          <w:szCs w:val="32"/>
          <w:lang w:val="en-IN"/>
        </w:rPr>
        <w:t xml:space="preserve"> An overview of the total balance, income, and expenses updating in real time.</w:t>
      </w:r>
    </w:p>
    <w:p w14:paraId="5CB152DA" w14:textId="77777777" w:rsidR="00DA1D1F" w:rsidRPr="00DA1D1F" w:rsidRDefault="00DA1D1F" w:rsidP="00DA1D1F">
      <w:pPr>
        <w:numPr>
          <w:ilvl w:val="0"/>
          <w:numId w:val="20"/>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Transaction Forms:</w:t>
      </w:r>
      <w:r w:rsidRPr="00DA1D1F">
        <w:rPr>
          <w:rFonts w:ascii="Times New Roman" w:eastAsiaTheme="majorEastAsia" w:hAnsi="Times New Roman" w:cs="Times New Roman"/>
          <w:spacing w:val="5"/>
          <w:kern w:val="28"/>
          <w:sz w:val="32"/>
          <w:szCs w:val="32"/>
          <w:lang w:val="en-IN"/>
        </w:rPr>
        <w:t xml:space="preserve"> Intuitive forms for adding or editing transactions.</w:t>
      </w:r>
    </w:p>
    <w:p w14:paraId="19C450AF" w14:textId="77777777" w:rsidR="00DA1D1F" w:rsidRPr="00DA1D1F" w:rsidRDefault="00DA1D1F" w:rsidP="00DA1D1F">
      <w:pPr>
        <w:numPr>
          <w:ilvl w:val="0"/>
          <w:numId w:val="20"/>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Transaction History:</w:t>
      </w:r>
      <w:r w:rsidRPr="00DA1D1F">
        <w:rPr>
          <w:rFonts w:ascii="Times New Roman" w:eastAsiaTheme="majorEastAsia" w:hAnsi="Times New Roman" w:cs="Times New Roman"/>
          <w:spacing w:val="5"/>
          <w:kern w:val="28"/>
          <w:sz w:val="32"/>
          <w:szCs w:val="32"/>
          <w:lang w:val="en-IN"/>
        </w:rPr>
        <w:t xml:space="preserve"> Chronologically arranged transactions with options for modification or deletion.</w:t>
      </w:r>
    </w:p>
    <w:p w14:paraId="1B581B19" w14:textId="77777777" w:rsidR="00DA1D1F" w:rsidRPr="00DA1D1F" w:rsidRDefault="00DA1D1F" w:rsidP="00DA1D1F">
      <w:pPr>
        <w:numPr>
          <w:ilvl w:val="0"/>
          <w:numId w:val="20"/>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Responsive Views:</w:t>
      </w:r>
      <w:r w:rsidRPr="00DA1D1F">
        <w:rPr>
          <w:rFonts w:ascii="Times New Roman" w:eastAsiaTheme="majorEastAsia" w:hAnsi="Times New Roman" w:cs="Times New Roman"/>
          <w:spacing w:val="5"/>
          <w:kern w:val="28"/>
          <w:sz w:val="32"/>
          <w:szCs w:val="32"/>
          <w:lang w:val="en-IN"/>
        </w:rPr>
        <w:t xml:space="preserve"> Optimized layouts for both desktop and mobile interfaces.</w:t>
      </w:r>
    </w:p>
    <w:p w14:paraId="1E14598A" w14:textId="77777777" w:rsidR="00DA1D1F" w:rsidRPr="00DA1D1F" w:rsidRDefault="00DA1D1F" w:rsidP="00DA1D1F">
      <w:p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i/>
          <w:iCs/>
          <w:spacing w:val="5"/>
          <w:kern w:val="28"/>
          <w:sz w:val="32"/>
          <w:szCs w:val="32"/>
          <w:lang w:val="en-IN"/>
        </w:rPr>
        <w:t>(Note: Actual screenshots are included in the final project documentation package.)</w:t>
      </w:r>
    </w:p>
    <w:p w14:paraId="0DBBB33D" w14:textId="77777777" w:rsidR="00DA1D1F" w:rsidRPr="00DA1D1F" w:rsidRDefault="00DA1D1F" w:rsidP="00DA1D1F">
      <w:p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pict w14:anchorId="706D3357">
          <v:rect id="_x0000_i1104" style="width:0;height:1.5pt" o:hralign="center" o:hrstd="t" o:hr="t" fillcolor="#a0a0a0" stroked="f"/>
        </w:pict>
      </w:r>
    </w:p>
    <w:p w14:paraId="74D7F629" w14:textId="77777777" w:rsidR="00DA1D1F" w:rsidRPr="00DA1D1F" w:rsidRDefault="00DA1D1F" w:rsidP="00DA1D1F">
      <w:pPr>
        <w:rPr>
          <w:rFonts w:ascii="Times New Roman" w:eastAsiaTheme="majorEastAsia" w:hAnsi="Times New Roman" w:cs="Times New Roman"/>
          <w:b/>
          <w:bCs/>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8. ADVANTAGES &amp; DISADVANTAGES</w:t>
      </w:r>
    </w:p>
    <w:p w14:paraId="1C0B7C48" w14:textId="77777777" w:rsidR="00DA1D1F" w:rsidRPr="00DA1D1F" w:rsidRDefault="00DA1D1F" w:rsidP="00DA1D1F">
      <w:pPr>
        <w:rPr>
          <w:rFonts w:ascii="Times New Roman" w:eastAsiaTheme="majorEastAsia" w:hAnsi="Times New Roman" w:cs="Times New Roman"/>
          <w:b/>
          <w:bCs/>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Advantages</w:t>
      </w:r>
    </w:p>
    <w:p w14:paraId="7FAB9385" w14:textId="77777777" w:rsidR="00DA1D1F" w:rsidRPr="00DA1D1F" w:rsidRDefault="00DA1D1F" w:rsidP="00DA1D1F">
      <w:pPr>
        <w:numPr>
          <w:ilvl w:val="0"/>
          <w:numId w:val="21"/>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lastRenderedPageBreak/>
        <w:t>Efficiency:</w:t>
      </w:r>
      <w:r w:rsidRPr="00DA1D1F">
        <w:rPr>
          <w:rFonts w:ascii="Times New Roman" w:eastAsiaTheme="majorEastAsia" w:hAnsi="Times New Roman" w:cs="Times New Roman"/>
          <w:spacing w:val="5"/>
          <w:kern w:val="28"/>
          <w:sz w:val="32"/>
          <w:szCs w:val="32"/>
          <w:lang w:val="en-IN"/>
        </w:rPr>
        <w:t xml:space="preserve"> Automated financial calculations reduce manual errors.</w:t>
      </w:r>
    </w:p>
    <w:p w14:paraId="74474C73" w14:textId="77777777" w:rsidR="00DA1D1F" w:rsidRPr="00DA1D1F" w:rsidRDefault="00DA1D1F" w:rsidP="00DA1D1F">
      <w:pPr>
        <w:numPr>
          <w:ilvl w:val="0"/>
          <w:numId w:val="21"/>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Security:</w:t>
      </w:r>
      <w:r w:rsidRPr="00DA1D1F">
        <w:rPr>
          <w:rFonts w:ascii="Times New Roman" w:eastAsiaTheme="majorEastAsia" w:hAnsi="Times New Roman" w:cs="Times New Roman"/>
          <w:spacing w:val="5"/>
          <w:kern w:val="28"/>
          <w:sz w:val="32"/>
          <w:szCs w:val="32"/>
          <w:lang w:val="en-IN"/>
        </w:rPr>
        <w:t xml:space="preserve"> User-specific data is safeguarded by secure authentication mechanisms.</w:t>
      </w:r>
    </w:p>
    <w:p w14:paraId="6E4CD0C9" w14:textId="77777777" w:rsidR="00DA1D1F" w:rsidRPr="00DA1D1F" w:rsidRDefault="00DA1D1F" w:rsidP="00DA1D1F">
      <w:pPr>
        <w:numPr>
          <w:ilvl w:val="0"/>
          <w:numId w:val="21"/>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Scalability:</w:t>
      </w:r>
      <w:r w:rsidRPr="00DA1D1F">
        <w:rPr>
          <w:rFonts w:ascii="Times New Roman" w:eastAsiaTheme="majorEastAsia" w:hAnsi="Times New Roman" w:cs="Times New Roman"/>
          <w:spacing w:val="5"/>
          <w:kern w:val="28"/>
          <w:sz w:val="32"/>
          <w:szCs w:val="32"/>
          <w:lang w:val="en-IN"/>
        </w:rPr>
        <w:t xml:space="preserve"> Modular design supports easy expansion with additional functionalities (e.g., detailed analytics).</w:t>
      </w:r>
    </w:p>
    <w:p w14:paraId="13F29659" w14:textId="77777777" w:rsidR="00DA1D1F" w:rsidRPr="00DA1D1F" w:rsidRDefault="00DA1D1F" w:rsidP="00DA1D1F">
      <w:pPr>
        <w:numPr>
          <w:ilvl w:val="0"/>
          <w:numId w:val="21"/>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Usability:</w:t>
      </w:r>
      <w:r w:rsidRPr="00DA1D1F">
        <w:rPr>
          <w:rFonts w:ascii="Times New Roman" w:eastAsiaTheme="majorEastAsia" w:hAnsi="Times New Roman" w:cs="Times New Roman"/>
          <w:spacing w:val="5"/>
          <w:kern w:val="28"/>
          <w:sz w:val="32"/>
          <w:szCs w:val="32"/>
          <w:lang w:val="en-IN"/>
        </w:rPr>
        <w:t xml:space="preserve"> A clean and responsive UI enhances the user experience across various devices.</w:t>
      </w:r>
    </w:p>
    <w:p w14:paraId="5C7E9A63" w14:textId="77777777" w:rsidR="00DA1D1F" w:rsidRPr="00DA1D1F" w:rsidRDefault="00DA1D1F" w:rsidP="00DA1D1F">
      <w:pPr>
        <w:rPr>
          <w:rFonts w:ascii="Times New Roman" w:eastAsiaTheme="majorEastAsia" w:hAnsi="Times New Roman" w:cs="Times New Roman"/>
          <w:b/>
          <w:bCs/>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Disadvantages</w:t>
      </w:r>
    </w:p>
    <w:p w14:paraId="7FF5C1CB" w14:textId="77777777" w:rsidR="00DA1D1F" w:rsidRPr="00DA1D1F" w:rsidRDefault="00DA1D1F" w:rsidP="00DA1D1F">
      <w:pPr>
        <w:numPr>
          <w:ilvl w:val="0"/>
          <w:numId w:val="22"/>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Setup Complexity:</w:t>
      </w:r>
      <w:r w:rsidRPr="00DA1D1F">
        <w:rPr>
          <w:rFonts w:ascii="Times New Roman" w:eastAsiaTheme="majorEastAsia" w:hAnsi="Times New Roman" w:cs="Times New Roman"/>
          <w:spacing w:val="5"/>
          <w:kern w:val="28"/>
          <w:sz w:val="32"/>
          <w:szCs w:val="32"/>
          <w:lang w:val="en-IN"/>
        </w:rPr>
        <w:t xml:space="preserve"> Incorporating robust security measures can introduce initial setup challenges.</w:t>
      </w:r>
    </w:p>
    <w:p w14:paraId="1218964A" w14:textId="77777777" w:rsidR="00DA1D1F" w:rsidRPr="00DA1D1F" w:rsidRDefault="00DA1D1F" w:rsidP="00DA1D1F">
      <w:pPr>
        <w:numPr>
          <w:ilvl w:val="0"/>
          <w:numId w:val="22"/>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Adaptation Time:</w:t>
      </w:r>
      <w:r w:rsidRPr="00DA1D1F">
        <w:rPr>
          <w:rFonts w:ascii="Times New Roman" w:eastAsiaTheme="majorEastAsia" w:hAnsi="Times New Roman" w:cs="Times New Roman"/>
          <w:spacing w:val="5"/>
          <w:kern w:val="28"/>
          <w:sz w:val="32"/>
          <w:szCs w:val="32"/>
          <w:lang w:val="en-IN"/>
        </w:rPr>
        <w:t xml:space="preserve"> Users new to digital financial management may require an adaptation period.</w:t>
      </w:r>
    </w:p>
    <w:p w14:paraId="544A4D01" w14:textId="77777777" w:rsidR="00DA1D1F" w:rsidRPr="00DA1D1F" w:rsidRDefault="00DA1D1F" w:rsidP="00DA1D1F">
      <w:pPr>
        <w:numPr>
          <w:ilvl w:val="0"/>
          <w:numId w:val="22"/>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Data Reliance:</w:t>
      </w:r>
      <w:r w:rsidRPr="00DA1D1F">
        <w:rPr>
          <w:rFonts w:ascii="Times New Roman" w:eastAsiaTheme="majorEastAsia" w:hAnsi="Times New Roman" w:cs="Times New Roman"/>
          <w:spacing w:val="5"/>
          <w:kern w:val="28"/>
          <w:sz w:val="32"/>
          <w:szCs w:val="32"/>
          <w:lang w:val="en-IN"/>
        </w:rPr>
        <w:t xml:space="preserve"> The system's value depends on regular and accurate data input from users.</w:t>
      </w:r>
    </w:p>
    <w:p w14:paraId="4178FB13" w14:textId="77777777" w:rsidR="00DA1D1F" w:rsidRPr="00DA1D1F" w:rsidRDefault="00DA1D1F" w:rsidP="00DA1D1F">
      <w:p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pict w14:anchorId="285789EB">
          <v:rect id="_x0000_i1105" style="width:0;height:1.5pt" o:hralign="center" o:hrstd="t" o:hr="t" fillcolor="#a0a0a0" stroked="f"/>
        </w:pict>
      </w:r>
    </w:p>
    <w:p w14:paraId="5944EE54" w14:textId="77777777" w:rsidR="00DA1D1F" w:rsidRPr="00DA1D1F" w:rsidRDefault="00DA1D1F" w:rsidP="00DA1D1F">
      <w:pPr>
        <w:rPr>
          <w:rFonts w:ascii="Times New Roman" w:eastAsiaTheme="majorEastAsia" w:hAnsi="Times New Roman" w:cs="Times New Roman"/>
          <w:b/>
          <w:bCs/>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9. CONCLUSION</w:t>
      </w:r>
    </w:p>
    <w:p w14:paraId="4477F1F8" w14:textId="77777777" w:rsidR="00DA1D1F" w:rsidRPr="00DA1D1F" w:rsidRDefault="00DA1D1F" w:rsidP="00DA1D1F">
      <w:p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t>The Personal Expense Tracker App effectively meets the project’s objective by automating expense tracking and delivering real-time financial insights. Leveraging a modern full-stack technology approach, the app provides a secure, user-friendly, and scalable solution for personal finance management. The design and implementation ensure that the app can evolve to include more sophisticated features as user needs grow.</w:t>
      </w:r>
    </w:p>
    <w:p w14:paraId="488A8EAF" w14:textId="77777777" w:rsidR="00DA1D1F" w:rsidRPr="00DA1D1F" w:rsidRDefault="00DA1D1F" w:rsidP="00DA1D1F">
      <w:p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pict w14:anchorId="4152B2D8">
          <v:rect id="_x0000_i1106" style="width:0;height:1.5pt" o:hralign="center" o:hrstd="t" o:hr="t" fillcolor="#a0a0a0" stroked="f"/>
        </w:pict>
      </w:r>
    </w:p>
    <w:p w14:paraId="0690B661" w14:textId="77777777" w:rsidR="00DA1D1F" w:rsidRPr="00DA1D1F" w:rsidRDefault="00DA1D1F" w:rsidP="00DA1D1F">
      <w:pPr>
        <w:rPr>
          <w:rFonts w:ascii="Times New Roman" w:eastAsiaTheme="majorEastAsia" w:hAnsi="Times New Roman" w:cs="Times New Roman"/>
          <w:b/>
          <w:bCs/>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lastRenderedPageBreak/>
        <w:t>10. FUTURE SCOPE</w:t>
      </w:r>
    </w:p>
    <w:p w14:paraId="78B162CE" w14:textId="77777777" w:rsidR="00DA1D1F" w:rsidRPr="00DA1D1F" w:rsidRDefault="00DA1D1F" w:rsidP="00DA1D1F">
      <w:p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t>Anticipated future enhancements include:</w:t>
      </w:r>
    </w:p>
    <w:p w14:paraId="4828622F" w14:textId="77777777" w:rsidR="00DA1D1F" w:rsidRPr="00DA1D1F" w:rsidRDefault="00DA1D1F" w:rsidP="00DA1D1F">
      <w:pPr>
        <w:numPr>
          <w:ilvl w:val="0"/>
          <w:numId w:val="23"/>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User Registration &amp; Password Recovery:</w:t>
      </w:r>
      <w:r w:rsidRPr="00DA1D1F">
        <w:rPr>
          <w:rFonts w:ascii="Times New Roman" w:eastAsiaTheme="majorEastAsia" w:hAnsi="Times New Roman" w:cs="Times New Roman"/>
          <w:spacing w:val="5"/>
          <w:kern w:val="28"/>
          <w:sz w:val="32"/>
          <w:szCs w:val="32"/>
          <w:lang w:val="en-IN"/>
        </w:rPr>
        <w:t xml:space="preserve"> Additional user management features for a smoother onboarding experience.</w:t>
      </w:r>
    </w:p>
    <w:p w14:paraId="504B8DE6" w14:textId="77777777" w:rsidR="00DA1D1F" w:rsidRPr="00DA1D1F" w:rsidRDefault="00DA1D1F" w:rsidP="00DA1D1F">
      <w:pPr>
        <w:numPr>
          <w:ilvl w:val="0"/>
          <w:numId w:val="23"/>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Advanced Analytics:</w:t>
      </w:r>
      <w:r w:rsidRPr="00DA1D1F">
        <w:rPr>
          <w:rFonts w:ascii="Times New Roman" w:eastAsiaTheme="majorEastAsia" w:hAnsi="Times New Roman" w:cs="Times New Roman"/>
          <w:spacing w:val="5"/>
          <w:kern w:val="28"/>
          <w:sz w:val="32"/>
          <w:szCs w:val="32"/>
          <w:lang w:val="en-IN"/>
        </w:rPr>
        <w:t xml:space="preserve"> Integration of detailed charts and reports to further </w:t>
      </w:r>
      <w:proofErr w:type="spellStart"/>
      <w:r w:rsidRPr="00DA1D1F">
        <w:rPr>
          <w:rFonts w:ascii="Times New Roman" w:eastAsiaTheme="majorEastAsia" w:hAnsi="Times New Roman" w:cs="Times New Roman"/>
          <w:spacing w:val="5"/>
          <w:kern w:val="28"/>
          <w:sz w:val="32"/>
          <w:szCs w:val="32"/>
          <w:lang w:val="en-IN"/>
        </w:rPr>
        <w:t>analyze</w:t>
      </w:r>
      <w:proofErr w:type="spellEnd"/>
      <w:r w:rsidRPr="00DA1D1F">
        <w:rPr>
          <w:rFonts w:ascii="Times New Roman" w:eastAsiaTheme="majorEastAsia" w:hAnsi="Times New Roman" w:cs="Times New Roman"/>
          <w:spacing w:val="5"/>
          <w:kern w:val="28"/>
          <w:sz w:val="32"/>
          <w:szCs w:val="32"/>
          <w:lang w:val="en-IN"/>
        </w:rPr>
        <w:t xml:space="preserve"> spending habits.</w:t>
      </w:r>
    </w:p>
    <w:p w14:paraId="7D8F8ED0" w14:textId="77777777" w:rsidR="00DA1D1F" w:rsidRPr="00DA1D1F" w:rsidRDefault="00DA1D1F" w:rsidP="00DA1D1F">
      <w:pPr>
        <w:numPr>
          <w:ilvl w:val="0"/>
          <w:numId w:val="23"/>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Category Tagging:</w:t>
      </w:r>
      <w:r w:rsidRPr="00DA1D1F">
        <w:rPr>
          <w:rFonts w:ascii="Times New Roman" w:eastAsiaTheme="majorEastAsia" w:hAnsi="Times New Roman" w:cs="Times New Roman"/>
          <w:spacing w:val="5"/>
          <w:kern w:val="28"/>
          <w:sz w:val="32"/>
          <w:szCs w:val="32"/>
          <w:lang w:val="en-IN"/>
        </w:rPr>
        <w:t xml:space="preserve"> Sorting transactions by categories (e.g., groceries, bills, entertainment) for deeper insights.</w:t>
      </w:r>
    </w:p>
    <w:p w14:paraId="0766AEBD" w14:textId="77777777" w:rsidR="00DA1D1F" w:rsidRPr="00DA1D1F" w:rsidRDefault="00DA1D1F" w:rsidP="00DA1D1F">
      <w:pPr>
        <w:numPr>
          <w:ilvl w:val="0"/>
          <w:numId w:val="23"/>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Export Functionality:</w:t>
      </w:r>
      <w:r w:rsidRPr="00DA1D1F">
        <w:rPr>
          <w:rFonts w:ascii="Times New Roman" w:eastAsiaTheme="majorEastAsia" w:hAnsi="Times New Roman" w:cs="Times New Roman"/>
          <w:spacing w:val="5"/>
          <w:kern w:val="28"/>
          <w:sz w:val="32"/>
          <w:szCs w:val="32"/>
          <w:lang w:val="en-IN"/>
        </w:rPr>
        <w:t xml:space="preserve"> Options to export transaction histories as PDF or CSV files.</w:t>
      </w:r>
    </w:p>
    <w:p w14:paraId="094A2ECD" w14:textId="77777777" w:rsidR="00DA1D1F" w:rsidRPr="00DA1D1F" w:rsidRDefault="00DA1D1F" w:rsidP="00DA1D1F">
      <w:pPr>
        <w:numPr>
          <w:ilvl w:val="0"/>
          <w:numId w:val="23"/>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PWA Support:</w:t>
      </w:r>
      <w:r w:rsidRPr="00DA1D1F">
        <w:rPr>
          <w:rFonts w:ascii="Times New Roman" w:eastAsiaTheme="majorEastAsia" w:hAnsi="Times New Roman" w:cs="Times New Roman"/>
          <w:spacing w:val="5"/>
          <w:kern w:val="28"/>
          <w:sz w:val="32"/>
          <w:szCs w:val="32"/>
          <w:lang w:val="en-IN"/>
        </w:rPr>
        <w:t xml:space="preserve"> Enhancing the app into a Progressive Web App for offline usage.</w:t>
      </w:r>
    </w:p>
    <w:p w14:paraId="7DF23367" w14:textId="77777777" w:rsidR="00DA1D1F" w:rsidRDefault="00DA1D1F" w:rsidP="00DA1D1F">
      <w:pPr>
        <w:numPr>
          <w:ilvl w:val="0"/>
          <w:numId w:val="23"/>
        </w:num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Dedicated Mobile App:</w:t>
      </w:r>
      <w:r w:rsidRPr="00DA1D1F">
        <w:rPr>
          <w:rFonts w:ascii="Times New Roman" w:eastAsiaTheme="majorEastAsia" w:hAnsi="Times New Roman" w:cs="Times New Roman"/>
          <w:spacing w:val="5"/>
          <w:kern w:val="28"/>
          <w:sz w:val="32"/>
          <w:szCs w:val="32"/>
          <w:lang w:val="en-IN"/>
        </w:rPr>
        <w:t xml:space="preserve"> Developing a dedicated mobile application for enhanced user convenience and performance.</w:t>
      </w:r>
    </w:p>
    <w:p w14:paraId="6F1377D6" w14:textId="77777777" w:rsidR="00DA1D1F" w:rsidRDefault="00DA1D1F" w:rsidP="00DA1D1F">
      <w:pPr>
        <w:rPr>
          <w:rFonts w:ascii="Times New Roman" w:eastAsiaTheme="majorEastAsia" w:hAnsi="Times New Roman" w:cs="Times New Roman"/>
          <w:spacing w:val="5"/>
          <w:kern w:val="28"/>
          <w:sz w:val="32"/>
          <w:szCs w:val="32"/>
          <w:lang w:val="en-IN"/>
        </w:rPr>
      </w:pPr>
    </w:p>
    <w:p w14:paraId="0850DC37" w14:textId="77777777" w:rsidR="00DA1D1F" w:rsidRDefault="00DA1D1F" w:rsidP="00DA1D1F">
      <w:pPr>
        <w:rPr>
          <w:rFonts w:ascii="Times New Roman" w:eastAsiaTheme="majorEastAsia" w:hAnsi="Times New Roman" w:cs="Times New Roman"/>
          <w:spacing w:val="5"/>
          <w:kern w:val="28"/>
          <w:sz w:val="32"/>
          <w:szCs w:val="32"/>
          <w:lang w:val="en-IN"/>
        </w:rPr>
      </w:pPr>
    </w:p>
    <w:p w14:paraId="6BB63FAE" w14:textId="77777777" w:rsidR="00DA1D1F" w:rsidRDefault="00DA1D1F" w:rsidP="00DA1D1F">
      <w:pPr>
        <w:rPr>
          <w:rFonts w:ascii="Times New Roman" w:eastAsiaTheme="majorEastAsia" w:hAnsi="Times New Roman" w:cs="Times New Roman"/>
          <w:spacing w:val="5"/>
          <w:kern w:val="28"/>
          <w:sz w:val="32"/>
          <w:szCs w:val="32"/>
          <w:lang w:val="en-IN"/>
        </w:rPr>
      </w:pPr>
    </w:p>
    <w:p w14:paraId="653C6C5C" w14:textId="77777777" w:rsidR="00DA1D1F" w:rsidRDefault="00DA1D1F" w:rsidP="00DA1D1F">
      <w:pPr>
        <w:rPr>
          <w:rFonts w:ascii="Times New Roman" w:eastAsiaTheme="majorEastAsia" w:hAnsi="Times New Roman" w:cs="Times New Roman"/>
          <w:spacing w:val="5"/>
          <w:kern w:val="28"/>
          <w:sz w:val="32"/>
          <w:szCs w:val="32"/>
          <w:lang w:val="en-IN"/>
        </w:rPr>
      </w:pPr>
    </w:p>
    <w:p w14:paraId="1505F4CC" w14:textId="77777777" w:rsidR="00DA1D1F" w:rsidRDefault="00DA1D1F" w:rsidP="00DA1D1F">
      <w:pPr>
        <w:rPr>
          <w:rFonts w:ascii="Times New Roman" w:eastAsiaTheme="majorEastAsia" w:hAnsi="Times New Roman" w:cs="Times New Roman"/>
          <w:spacing w:val="5"/>
          <w:kern w:val="28"/>
          <w:sz w:val="32"/>
          <w:szCs w:val="32"/>
          <w:lang w:val="en-IN"/>
        </w:rPr>
      </w:pPr>
    </w:p>
    <w:p w14:paraId="5BCCAFED" w14:textId="77777777" w:rsidR="00DA1D1F" w:rsidRDefault="00DA1D1F" w:rsidP="00DA1D1F">
      <w:pPr>
        <w:rPr>
          <w:rFonts w:ascii="Times New Roman" w:eastAsiaTheme="majorEastAsia" w:hAnsi="Times New Roman" w:cs="Times New Roman"/>
          <w:spacing w:val="5"/>
          <w:kern w:val="28"/>
          <w:sz w:val="32"/>
          <w:szCs w:val="32"/>
          <w:lang w:val="en-IN"/>
        </w:rPr>
      </w:pPr>
    </w:p>
    <w:p w14:paraId="6DA97FA3" w14:textId="77777777" w:rsidR="00DA1D1F" w:rsidRPr="00DA1D1F" w:rsidRDefault="00DA1D1F" w:rsidP="00DA1D1F">
      <w:pPr>
        <w:rPr>
          <w:rFonts w:ascii="Times New Roman" w:eastAsiaTheme="majorEastAsia" w:hAnsi="Times New Roman" w:cs="Times New Roman"/>
          <w:spacing w:val="5"/>
          <w:kern w:val="28"/>
          <w:sz w:val="32"/>
          <w:szCs w:val="32"/>
          <w:lang w:val="en-IN"/>
        </w:rPr>
      </w:pPr>
    </w:p>
    <w:p w14:paraId="4FAAFAD1" w14:textId="77777777" w:rsidR="00DA1D1F" w:rsidRPr="00DA1D1F" w:rsidRDefault="00DA1D1F" w:rsidP="00DA1D1F">
      <w:p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lastRenderedPageBreak/>
        <w:pict w14:anchorId="1CA3E455">
          <v:rect id="_x0000_i1107" style="width:0;height:1.5pt" o:hralign="center" o:hrstd="t" o:hr="t" fillcolor="#a0a0a0" stroked="f"/>
        </w:pict>
      </w:r>
    </w:p>
    <w:p w14:paraId="6D64FC44" w14:textId="77777777" w:rsidR="00DA1D1F" w:rsidRPr="00DA1D1F" w:rsidRDefault="00DA1D1F" w:rsidP="00DA1D1F">
      <w:pPr>
        <w:rPr>
          <w:rFonts w:ascii="Times New Roman" w:eastAsiaTheme="majorEastAsia" w:hAnsi="Times New Roman" w:cs="Times New Roman"/>
          <w:b/>
          <w:bCs/>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11. APPENDIX</w:t>
      </w:r>
    </w:p>
    <w:p w14:paraId="562E9C76" w14:textId="77777777" w:rsidR="00DA1D1F" w:rsidRPr="00DA1D1F" w:rsidRDefault="00DA1D1F" w:rsidP="00DA1D1F">
      <w:pPr>
        <w:rPr>
          <w:rFonts w:ascii="Times New Roman" w:eastAsiaTheme="majorEastAsia" w:hAnsi="Times New Roman" w:cs="Times New Roman"/>
          <w:b/>
          <w:bCs/>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Source Code</w:t>
      </w:r>
    </w:p>
    <w:p w14:paraId="55353A1A" w14:textId="5AEE8674" w:rsidR="00DA1D1F" w:rsidRPr="00DA1D1F" w:rsidRDefault="00DA1D1F" w:rsidP="00DA1D1F">
      <w:p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t>The complete source code is maintained in the GitHub repository with comprehensive in</w:t>
      </w:r>
      <w:r w:rsidR="00C13E62">
        <w:rPr>
          <w:rFonts w:ascii="Times New Roman" w:eastAsiaTheme="majorEastAsia" w:hAnsi="Times New Roman" w:cs="Times New Roman"/>
          <w:spacing w:val="5"/>
          <w:kern w:val="28"/>
          <w:sz w:val="32"/>
          <w:szCs w:val="32"/>
          <w:lang w:val="en-IN"/>
        </w:rPr>
        <w:t xml:space="preserve"> </w:t>
      </w:r>
      <w:r w:rsidRPr="00DA1D1F">
        <w:rPr>
          <w:rFonts w:ascii="Times New Roman" w:eastAsiaTheme="majorEastAsia" w:hAnsi="Times New Roman" w:cs="Times New Roman"/>
          <w:spacing w:val="5"/>
          <w:kern w:val="28"/>
          <w:sz w:val="32"/>
          <w:szCs w:val="32"/>
          <w:lang w:val="en-IN"/>
        </w:rPr>
        <w:t>line documentation and comments for clarity.</w:t>
      </w:r>
    </w:p>
    <w:p w14:paraId="7602CC1C" w14:textId="77777777" w:rsidR="00DA1D1F" w:rsidRPr="00DA1D1F" w:rsidRDefault="00DA1D1F" w:rsidP="00DA1D1F">
      <w:pPr>
        <w:rPr>
          <w:rFonts w:ascii="Times New Roman" w:eastAsiaTheme="majorEastAsia" w:hAnsi="Times New Roman" w:cs="Times New Roman"/>
          <w:b/>
          <w:bCs/>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Dataset Link</w:t>
      </w:r>
    </w:p>
    <w:p w14:paraId="645D581D" w14:textId="77777777" w:rsidR="00DA1D1F" w:rsidRPr="00DA1D1F" w:rsidRDefault="00DA1D1F" w:rsidP="00DA1D1F">
      <w:p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t>A sample dataset for testing the features of the Personal Expense Tracker App is included in the repository or provided via an external link in the demo documentation.</w:t>
      </w:r>
    </w:p>
    <w:p w14:paraId="6C0A39CF" w14:textId="77777777" w:rsidR="00DA1D1F" w:rsidRPr="00DA1D1F" w:rsidRDefault="00DA1D1F" w:rsidP="00DA1D1F">
      <w:pPr>
        <w:rPr>
          <w:rFonts w:ascii="Times New Roman" w:eastAsiaTheme="majorEastAsia" w:hAnsi="Times New Roman" w:cs="Times New Roman"/>
          <w:b/>
          <w:bCs/>
          <w:spacing w:val="5"/>
          <w:kern w:val="28"/>
          <w:sz w:val="32"/>
          <w:szCs w:val="32"/>
          <w:lang w:val="en-IN"/>
        </w:rPr>
      </w:pPr>
      <w:r w:rsidRPr="00DA1D1F">
        <w:rPr>
          <w:rFonts w:ascii="Times New Roman" w:eastAsiaTheme="majorEastAsia" w:hAnsi="Times New Roman" w:cs="Times New Roman"/>
          <w:b/>
          <w:bCs/>
          <w:spacing w:val="5"/>
          <w:kern w:val="28"/>
          <w:sz w:val="32"/>
          <w:szCs w:val="32"/>
          <w:lang w:val="en-IN"/>
        </w:rPr>
        <w:t>GitHub &amp; Project Demo Link</w:t>
      </w:r>
    </w:p>
    <w:p w14:paraId="3453C3BC" w14:textId="3D5BDFDF" w:rsidR="00A83CD3" w:rsidRDefault="00DA1D1F" w:rsidP="00DA1D1F">
      <w:p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t>For complete access to the source code, live demo, and additional documentation, please visit the GitHub repository:</w:t>
      </w:r>
      <w:r w:rsidRPr="00DA1D1F">
        <w:rPr>
          <w:rFonts w:ascii="Times New Roman" w:eastAsiaTheme="majorEastAsia" w:hAnsi="Times New Roman" w:cs="Times New Roman"/>
          <w:spacing w:val="5"/>
          <w:kern w:val="28"/>
          <w:sz w:val="32"/>
          <w:szCs w:val="32"/>
          <w:lang w:val="en-IN"/>
        </w:rPr>
        <w:br/>
      </w:r>
      <w:hyperlink r:id="rId6" w:history="1">
        <w:r w:rsidR="00A83CD3" w:rsidRPr="00A107D6">
          <w:rPr>
            <w:rStyle w:val="Hyperlink"/>
            <w:rFonts w:ascii="Times New Roman" w:eastAsiaTheme="majorEastAsia" w:hAnsi="Times New Roman" w:cs="Times New Roman"/>
            <w:spacing w:val="5"/>
            <w:kern w:val="28"/>
            <w:sz w:val="32"/>
            <w:szCs w:val="32"/>
            <w:lang w:val="en-IN"/>
          </w:rPr>
          <w:t>https://github.com/Rishabh-k-Paliwal/expense_manager.git</w:t>
        </w:r>
      </w:hyperlink>
    </w:p>
    <w:p w14:paraId="57DE4E88" w14:textId="6B57AB94" w:rsidR="00577260" w:rsidRDefault="00577260" w:rsidP="00DA1D1F">
      <w:pPr>
        <w:rPr>
          <w:rFonts w:ascii="Times New Roman" w:eastAsiaTheme="majorEastAsia" w:hAnsi="Times New Roman" w:cs="Times New Roman"/>
          <w:spacing w:val="5"/>
          <w:kern w:val="28"/>
          <w:sz w:val="32"/>
          <w:szCs w:val="32"/>
          <w:lang w:val="en-IN"/>
        </w:rPr>
      </w:pPr>
      <w:hyperlink r:id="rId7" w:history="1">
        <w:r w:rsidRPr="00A107D6">
          <w:rPr>
            <w:rStyle w:val="Hyperlink"/>
            <w:rFonts w:ascii="Times New Roman" w:eastAsiaTheme="majorEastAsia" w:hAnsi="Times New Roman" w:cs="Times New Roman"/>
            <w:spacing w:val="5"/>
            <w:kern w:val="28"/>
            <w:sz w:val="32"/>
            <w:szCs w:val="32"/>
            <w:lang w:val="en-IN"/>
          </w:rPr>
          <w:t>https://drive.google.com/file/d/1WnaWTgn2ZKU173H8EFjzLkxTDleIkpyA/view?usp=drive_link</w:t>
        </w:r>
      </w:hyperlink>
    </w:p>
    <w:p w14:paraId="5F589BE7" w14:textId="662295EB" w:rsidR="00DA1D1F" w:rsidRPr="00DA1D1F" w:rsidRDefault="00DA1D1F" w:rsidP="00DA1D1F">
      <w:p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br/>
      </w:r>
    </w:p>
    <w:p w14:paraId="6561E7B9" w14:textId="77777777" w:rsidR="00DA1D1F" w:rsidRPr="00DA1D1F" w:rsidRDefault="00DA1D1F" w:rsidP="00DA1D1F">
      <w:pPr>
        <w:rPr>
          <w:rFonts w:ascii="Times New Roman" w:eastAsiaTheme="majorEastAsia" w:hAnsi="Times New Roman" w:cs="Times New Roman"/>
          <w:spacing w:val="5"/>
          <w:kern w:val="28"/>
          <w:sz w:val="32"/>
          <w:szCs w:val="32"/>
          <w:lang w:val="en-IN"/>
        </w:rPr>
      </w:pPr>
      <w:r w:rsidRPr="00DA1D1F">
        <w:rPr>
          <w:rFonts w:ascii="Times New Roman" w:eastAsiaTheme="majorEastAsia" w:hAnsi="Times New Roman" w:cs="Times New Roman"/>
          <w:spacing w:val="5"/>
          <w:kern w:val="28"/>
          <w:sz w:val="32"/>
          <w:szCs w:val="32"/>
          <w:lang w:val="en-IN"/>
        </w:rPr>
        <w:pict w14:anchorId="567B5EE1">
          <v:rect id="_x0000_i1108" style="width:0;height:1.5pt" o:hralign="center" o:hrstd="t" o:hr="t" fillcolor="#a0a0a0" stroked="f"/>
        </w:pict>
      </w:r>
    </w:p>
    <w:p w14:paraId="04317293" w14:textId="3F976755" w:rsidR="000779E2" w:rsidRPr="00DA1D1F" w:rsidRDefault="000779E2" w:rsidP="00DA1D1F">
      <w:pPr>
        <w:rPr>
          <w:rFonts w:ascii="Times New Roman" w:hAnsi="Times New Roman" w:cs="Times New Roman"/>
          <w:sz w:val="32"/>
          <w:szCs w:val="32"/>
        </w:rPr>
      </w:pPr>
    </w:p>
    <w:sectPr w:rsidR="000779E2" w:rsidRPr="00DA1D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F5278E"/>
    <w:multiLevelType w:val="multilevel"/>
    <w:tmpl w:val="795C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5A6182"/>
    <w:multiLevelType w:val="multilevel"/>
    <w:tmpl w:val="0686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683571"/>
    <w:multiLevelType w:val="multilevel"/>
    <w:tmpl w:val="C404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CA6000"/>
    <w:multiLevelType w:val="multilevel"/>
    <w:tmpl w:val="3496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AF278D"/>
    <w:multiLevelType w:val="multilevel"/>
    <w:tmpl w:val="F63E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14CBA"/>
    <w:multiLevelType w:val="multilevel"/>
    <w:tmpl w:val="9480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911C7"/>
    <w:multiLevelType w:val="multilevel"/>
    <w:tmpl w:val="89E8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197CCC"/>
    <w:multiLevelType w:val="multilevel"/>
    <w:tmpl w:val="015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285BB9"/>
    <w:multiLevelType w:val="multilevel"/>
    <w:tmpl w:val="0942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2C4926"/>
    <w:multiLevelType w:val="multilevel"/>
    <w:tmpl w:val="D974F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2200D1"/>
    <w:multiLevelType w:val="multilevel"/>
    <w:tmpl w:val="E06C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554368"/>
    <w:multiLevelType w:val="multilevel"/>
    <w:tmpl w:val="8476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7D0CBD"/>
    <w:multiLevelType w:val="multilevel"/>
    <w:tmpl w:val="AE06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1C095E"/>
    <w:multiLevelType w:val="multilevel"/>
    <w:tmpl w:val="092C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172618">
    <w:abstractNumId w:val="8"/>
  </w:num>
  <w:num w:numId="2" w16cid:durableId="489054050">
    <w:abstractNumId w:val="6"/>
  </w:num>
  <w:num w:numId="3" w16cid:durableId="2092196958">
    <w:abstractNumId w:val="5"/>
  </w:num>
  <w:num w:numId="4" w16cid:durableId="615797824">
    <w:abstractNumId w:val="4"/>
  </w:num>
  <w:num w:numId="5" w16cid:durableId="1529028250">
    <w:abstractNumId w:val="7"/>
  </w:num>
  <w:num w:numId="6" w16cid:durableId="242034146">
    <w:abstractNumId w:val="3"/>
  </w:num>
  <w:num w:numId="7" w16cid:durableId="879824995">
    <w:abstractNumId w:val="2"/>
  </w:num>
  <w:num w:numId="8" w16cid:durableId="392628940">
    <w:abstractNumId w:val="1"/>
  </w:num>
  <w:num w:numId="9" w16cid:durableId="380442032">
    <w:abstractNumId w:val="0"/>
  </w:num>
  <w:num w:numId="10" w16cid:durableId="1532526533">
    <w:abstractNumId w:val="21"/>
  </w:num>
  <w:num w:numId="11" w16cid:durableId="912277282">
    <w:abstractNumId w:val="10"/>
  </w:num>
  <w:num w:numId="12" w16cid:durableId="1638877680">
    <w:abstractNumId w:val="14"/>
  </w:num>
  <w:num w:numId="13" w16cid:durableId="713120917">
    <w:abstractNumId w:val="15"/>
  </w:num>
  <w:num w:numId="14" w16cid:durableId="327562041">
    <w:abstractNumId w:val="11"/>
  </w:num>
  <w:num w:numId="15" w16cid:durableId="1229146046">
    <w:abstractNumId w:val="18"/>
  </w:num>
  <w:num w:numId="16" w16cid:durableId="318389295">
    <w:abstractNumId w:val="12"/>
  </w:num>
  <w:num w:numId="17" w16cid:durableId="70546581">
    <w:abstractNumId w:val="13"/>
  </w:num>
  <w:num w:numId="18" w16cid:durableId="1556160051">
    <w:abstractNumId w:val="20"/>
  </w:num>
  <w:num w:numId="19" w16cid:durableId="699933477">
    <w:abstractNumId w:val="16"/>
  </w:num>
  <w:num w:numId="20" w16cid:durableId="568615934">
    <w:abstractNumId w:val="22"/>
  </w:num>
  <w:num w:numId="21" w16cid:durableId="239681214">
    <w:abstractNumId w:val="19"/>
  </w:num>
  <w:num w:numId="22" w16cid:durableId="1766028826">
    <w:abstractNumId w:val="17"/>
  </w:num>
  <w:num w:numId="23" w16cid:durableId="4444210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79E2"/>
    <w:rsid w:val="0015074B"/>
    <w:rsid w:val="0029639D"/>
    <w:rsid w:val="00326F90"/>
    <w:rsid w:val="00577260"/>
    <w:rsid w:val="009E3F13"/>
    <w:rsid w:val="00A83CD3"/>
    <w:rsid w:val="00AA1D8D"/>
    <w:rsid w:val="00B47730"/>
    <w:rsid w:val="00C13E62"/>
    <w:rsid w:val="00CB0664"/>
    <w:rsid w:val="00DA1D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4750B6"/>
  <w14:defaultImageDpi w14:val="300"/>
  <w15:docId w15:val="{C9E44BE7-236D-4213-905D-21D91B231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A1D1F"/>
    <w:rPr>
      <w:color w:val="0000FF" w:themeColor="hyperlink"/>
      <w:u w:val="single"/>
    </w:rPr>
  </w:style>
  <w:style w:type="character" w:styleId="UnresolvedMention">
    <w:name w:val="Unresolved Mention"/>
    <w:basedOn w:val="DefaultParagraphFont"/>
    <w:uiPriority w:val="99"/>
    <w:semiHidden/>
    <w:unhideWhenUsed/>
    <w:rsid w:val="00DA1D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511839">
      <w:bodyDiv w:val="1"/>
      <w:marLeft w:val="0"/>
      <w:marRight w:val="0"/>
      <w:marTop w:val="0"/>
      <w:marBottom w:val="0"/>
      <w:divBdr>
        <w:top w:val="none" w:sz="0" w:space="0" w:color="auto"/>
        <w:left w:val="none" w:sz="0" w:space="0" w:color="auto"/>
        <w:bottom w:val="none" w:sz="0" w:space="0" w:color="auto"/>
        <w:right w:val="none" w:sz="0" w:space="0" w:color="auto"/>
      </w:divBdr>
    </w:div>
    <w:div w:id="14155894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file/d/1WnaWTgn2ZKU173H8EFjzLkxTDleIkpyA/view?usp=drive_li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ishabh-k-Paliwal/expense_manager.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10</Pages>
  <Words>1359</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HARSH RAj</cp:lastModifiedBy>
  <cp:revision>3</cp:revision>
  <dcterms:created xsi:type="dcterms:W3CDTF">2025-04-16T18:49:00Z</dcterms:created>
  <dcterms:modified xsi:type="dcterms:W3CDTF">2025-04-16T19:59:00Z</dcterms:modified>
  <cp:category/>
</cp:coreProperties>
</file>